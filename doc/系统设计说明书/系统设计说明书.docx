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FD854" w14:textId="77777777" w:rsidR="00B851B5" w:rsidRDefault="00B851B5" w:rsidP="00B851B5">
      <w:pPr>
        <w:jc w:val="center"/>
        <w:rPr>
          <w:b/>
          <w:sz w:val="52"/>
          <w:szCs w:val="52"/>
        </w:rPr>
      </w:pPr>
      <w:bookmarkStart w:id="0" w:name="_Hlk38108171"/>
    </w:p>
    <w:p w14:paraId="23FAC751" w14:textId="77777777" w:rsidR="00B851B5" w:rsidRDefault="00B851B5" w:rsidP="00B851B5">
      <w:pPr>
        <w:jc w:val="center"/>
        <w:rPr>
          <w:b/>
          <w:sz w:val="52"/>
          <w:szCs w:val="52"/>
        </w:rPr>
      </w:pPr>
    </w:p>
    <w:p w14:paraId="66BD2CC4" w14:textId="77777777" w:rsidR="00B851B5" w:rsidRDefault="00B851B5" w:rsidP="00B851B5">
      <w:pPr>
        <w:jc w:val="center"/>
        <w:rPr>
          <w:b/>
          <w:sz w:val="52"/>
          <w:szCs w:val="52"/>
        </w:rPr>
      </w:pPr>
    </w:p>
    <w:p w14:paraId="026B39D7" w14:textId="77777777" w:rsidR="00B851B5" w:rsidRDefault="00B851B5" w:rsidP="00B851B5">
      <w:pPr>
        <w:rPr>
          <w:b/>
          <w:sz w:val="52"/>
          <w:szCs w:val="52"/>
        </w:rPr>
      </w:pPr>
    </w:p>
    <w:p w14:paraId="6696B064" w14:textId="77777777" w:rsidR="00B851B5" w:rsidRDefault="00B851B5" w:rsidP="00B851B5">
      <w:pPr>
        <w:jc w:val="center"/>
        <w:rPr>
          <w:b/>
          <w:sz w:val="52"/>
          <w:szCs w:val="52"/>
        </w:rPr>
      </w:pPr>
      <w:r w:rsidRPr="003165EF">
        <w:rPr>
          <w:rFonts w:hint="eastAsia"/>
          <w:b/>
          <w:sz w:val="52"/>
          <w:szCs w:val="52"/>
        </w:rPr>
        <w:t>&lt;</w:t>
      </w:r>
      <w:r>
        <w:rPr>
          <w:rFonts w:hint="eastAsia"/>
          <w:b/>
          <w:sz w:val="52"/>
          <w:szCs w:val="52"/>
        </w:rPr>
        <w:t>辅助查寝</w:t>
      </w:r>
      <w:r w:rsidRPr="003165EF">
        <w:rPr>
          <w:rFonts w:hint="eastAsia"/>
          <w:b/>
          <w:sz w:val="52"/>
          <w:szCs w:val="52"/>
        </w:rPr>
        <w:t>系统&gt;</w:t>
      </w:r>
    </w:p>
    <w:p w14:paraId="3DF9CA84" w14:textId="77777777" w:rsidR="00B851B5" w:rsidRPr="00CF4D97" w:rsidRDefault="00B851B5" w:rsidP="00B851B5">
      <w:pPr>
        <w:rPr>
          <w:b/>
          <w:sz w:val="18"/>
          <w:szCs w:val="18"/>
        </w:rPr>
      </w:pPr>
    </w:p>
    <w:p w14:paraId="32DB00CC" w14:textId="77777777" w:rsidR="00B851B5" w:rsidRDefault="00B851B5" w:rsidP="00B851B5">
      <w:pPr>
        <w:pStyle w:val="a5"/>
        <w:rPr>
          <w:sz w:val="84"/>
          <w:szCs w:val="84"/>
        </w:rPr>
      </w:pPr>
      <w:r>
        <w:rPr>
          <w:rFonts w:hint="eastAsia"/>
          <w:sz w:val="84"/>
          <w:szCs w:val="84"/>
        </w:rPr>
        <w:t>系统设计</w:t>
      </w:r>
      <w:r w:rsidRPr="003165EF">
        <w:rPr>
          <w:rFonts w:hint="eastAsia"/>
          <w:sz w:val="84"/>
          <w:szCs w:val="84"/>
        </w:rPr>
        <w:t>说明书</w:t>
      </w:r>
    </w:p>
    <w:p w14:paraId="16BA5998" w14:textId="77777777" w:rsidR="00B851B5" w:rsidRDefault="00B851B5" w:rsidP="00B851B5"/>
    <w:p w14:paraId="060BDAA3" w14:textId="77777777" w:rsidR="00B851B5" w:rsidRDefault="00B851B5" w:rsidP="00B851B5"/>
    <w:p w14:paraId="0FCF5E75" w14:textId="77777777" w:rsidR="00B851B5" w:rsidRDefault="00B851B5" w:rsidP="00B851B5"/>
    <w:p w14:paraId="21676DAC" w14:textId="77777777" w:rsidR="00B851B5" w:rsidRDefault="00B851B5" w:rsidP="00B851B5"/>
    <w:p w14:paraId="17E717AF" w14:textId="77777777" w:rsidR="00B851B5" w:rsidRDefault="00B851B5" w:rsidP="00B851B5"/>
    <w:p w14:paraId="178450E5" w14:textId="77777777" w:rsidR="00B851B5" w:rsidRDefault="00B851B5" w:rsidP="00B851B5"/>
    <w:p w14:paraId="4A201D22" w14:textId="77777777" w:rsidR="00B851B5" w:rsidRDefault="00B851B5" w:rsidP="00B851B5"/>
    <w:p w14:paraId="4D0A872E" w14:textId="77777777" w:rsidR="00B851B5" w:rsidRDefault="00B851B5" w:rsidP="00B851B5"/>
    <w:p w14:paraId="27F0C3C8" w14:textId="77777777" w:rsidR="00B851B5" w:rsidRDefault="00B851B5" w:rsidP="00B851B5"/>
    <w:p w14:paraId="5A93A1DA" w14:textId="77777777" w:rsidR="00B851B5" w:rsidRDefault="00B851B5" w:rsidP="00B851B5"/>
    <w:p w14:paraId="6CB50BFF" w14:textId="77777777" w:rsidR="00B851B5" w:rsidRDefault="00B851B5" w:rsidP="00B851B5"/>
    <w:p w14:paraId="789A33BD" w14:textId="77777777" w:rsidR="00B851B5" w:rsidRDefault="00B851B5" w:rsidP="00B851B5"/>
    <w:p w14:paraId="4EBFCE79" w14:textId="77777777" w:rsidR="00B851B5" w:rsidRPr="00FB1DF0" w:rsidRDefault="00B851B5" w:rsidP="00B851B5">
      <w:pPr>
        <w:rPr>
          <w:sz w:val="36"/>
          <w:szCs w:val="36"/>
          <w:u w:val="single"/>
        </w:rPr>
      </w:pPr>
      <w:r>
        <w:rPr>
          <w:rFonts w:hint="eastAsia"/>
        </w:rPr>
        <w:t xml:space="preserve">                 </w:t>
      </w:r>
      <w:r w:rsidRPr="00FB1DF0">
        <w:rPr>
          <w:rFonts w:hint="eastAsia"/>
          <w:b/>
          <w:sz w:val="36"/>
          <w:szCs w:val="36"/>
        </w:rPr>
        <w:t>作    者：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 w:rsidR="00D75316">
        <w:rPr>
          <w:rFonts w:hint="eastAsia"/>
          <w:b/>
          <w:sz w:val="36"/>
          <w:szCs w:val="36"/>
          <w:u w:val="single"/>
        </w:rPr>
        <w:t>爱是用心码</w:t>
      </w:r>
      <w:r>
        <w:rPr>
          <w:rFonts w:hint="eastAsia"/>
          <w:b/>
          <w:sz w:val="36"/>
          <w:szCs w:val="36"/>
          <w:u w:val="single"/>
        </w:rPr>
        <w:t xml:space="preserve">   </w:t>
      </w:r>
    </w:p>
    <w:p w14:paraId="2F60D8B1" w14:textId="77777777" w:rsidR="00B851B5" w:rsidRPr="00FB1DF0" w:rsidRDefault="00B851B5" w:rsidP="00B851B5">
      <w:pPr>
        <w:rPr>
          <w:b/>
          <w:sz w:val="36"/>
          <w:szCs w:val="36"/>
        </w:rPr>
      </w:pPr>
    </w:p>
    <w:p w14:paraId="3165C4E2" w14:textId="77777777" w:rsidR="00B851B5" w:rsidRPr="00FB1DF0" w:rsidRDefault="00B851B5" w:rsidP="00B851B5">
      <w:pPr>
        <w:ind w:firstLineChars="500" w:firstLine="1807"/>
        <w:rPr>
          <w:b/>
          <w:sz w:val="36"/>
          <w:szCs w:val="36"/>
          <w:u w:val="single"/>
        </w:rPr>
      </w:pPr>
      <w:r w:rsidRPr="00FB1DF0">
        <w:rPr>
          <w:rFonts w:hint="eastAsia"/>
          <w:b/>
          <w:sz w:val="36"/>
          <w:szCs w:val="36"/>
        </w:rPr>
        <w:t>完成日期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 20</w:t>
      </w:r>
      <w:r>
        <w:rPr>
          <w:b/>
          <w:sz w:val="36"/>
          <w:szCs w:val="36"/>
          <w:u w:val="single"/>
        </w:rPr>
        <w:t>20</w:t>
      </w:r>
      <w:r>
        <w:rPr>
          <w:rFonts w:hint="eastAsia"/>
          <w:b/>
          <w:sz w:val="36"/>
          <w:szCs w:val="36"/>
          <w:u w:val="single"/>
        </w:rPr>
        <w:t>.0</w:t>
      </w:r>
      <w:r w:rsidR="00D75316">
        <w:rPr>
          <w:b/>
          <w:sz w:val="36"/>
          <w:szCs w:val="36"/>
          <w:u w:val="single"/>
        </w:rPr>
        <w:t>4</w:t>
      </w:r>
      <w:r>
        <w:rPr>
          <w:rFonts w:hint="eastAsia"/>
          <w:b/>
          <w:sz w:val="36"/>
          <w:szCs w:val="36"/>
          <w:u w:val="single"/>
        </w:rPr>
        <w:t>.</w:t>
      </w:r>
      <w:r w:rsidR="00D75316">
        <w:rPr>
          <w:b/>
          <w:sz w:val="36"/>
          <w:szCs w:val="36"/>
          <w:u w:val="single"/>
        </w:rPr>
        <w:t>19</w:t>
      </w:r>
      <w:r>
        <w:rPr>
          <w:rFonts w:hint="eastAsia"/>
          <w:b/>
          <w:sz w:val="36"/>
          <w:szCs w:val="36"/>
          <w:u w:val="single"/>
        </w:rPr>
        <w:t xml:space="preserve">   </w:t>
      </w:r>
    </w:p>
    <w:p w14:paraId="283EEFFD" w14:textId="77777777" w:rsidR="00B851B5" w:rsidRPr="00FB1DF0" w:rsidRDefault="00B851B5" w:rsidP="00B851B5">
      <w:pPr>
        <w:rPr>
          <w:sz w:val="24"/>
        </w:rPr>
      </w:pPr>
    </w:p>
    <w:p w14:paraId="1189873E" w14:textId="77777777" w:rsidR="00B851B5" w:rsidRDefault="00B851B5" w:rsidP="00B851B5"/>
    <w:p w14:paraId="64161031" w14:textId="77777777" w:rsidR="00B851B5" w:rsidRDefault="00B851B5" w:rsidP="00B851B5"/>
    <w:p w14:paraId="3D780A42" w14:textId="77777777" w:rsidR="00F37934" w:rsidRDefault="00F37934" w:rsidP="00B851B5"/>
    <w:p w14:paraId="412E5361" w14:textId="77777777" w:rsidR="00F37934" w:rsidRDefault="00F37934" w:rsidP="00B851B5"/>
    <w:p w14:paraId="29417C11" w14:textId="77777777" w:rsidR="003D6D61" w:rsidRDefault="003D6D61" w:rsidP="00B851B5">
      <w:pPr>
        <w:sectPr w:rsidR="003D6D61" w:rsidSect="003D6D61">
          <w:footerReference w:type="even" r:id="rId8"/>
          <w:footerReference w:type="default" r:id="rId9"/>
          <w:pgSz w:w="11906" w:h="16838"/>
          <w:pgMar w:top="1440" w:right="1440" w:bottom="1440" w:left="1800" w:header="851" w:footer="992" w:gutter="0"/>
          <w:pgNumType w:start="0"/>
          <w:cols w:space="425"/>
          <w:docGrid w:type="lines" w:linePitch="312"/>
        </w:sectPr>
      </w:pPr>
    </w:p>
    <w:p w14:paraId="50416B1F" w14:textId="77777777" w:rsidR="008D29DC" w:rsidRDefault="008D29DC" w:rsidP="00B851B5"/>
    <w:p w14:paraId="78B76105" w14:textId="77777777" w:rsidR="008D29DC" w:rsidRDefault="008D29DC" w:rsidP="003D6D61">
      <w:pPr>
        <w:pStyle w:val="a5"/>
        <w:spacing w:before="156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1"/>
        <w:gridCol w:w="1005"/>
        <w:gridCol w:w="3268"/>
        <w:gridCol w:w="2010"/>
      </w:tblGrid>
      <w:tr w:rsidR="008D29DC" w14:paraId="62C5C3A1" w14:textId="77777777" w:rsidTr="008D29DC">
        <w:trPr>
          <w:trHeight w:val="379"/>
        </w:trPr>
        <w:tc>
          <w:tcPr>
            <w:tcW w:w="2011" w:type="dxa"/>
            <w:vAlign w:val="center"/>
          </w:tcPr>
          <w:p w14:paraId="2E11F813" w14:textId="77777777" w:rsidR="008D29DC" w:rsidRPr="008D29DC" w:rsidRDefault="008D29DC" w:rsidP="008D29DC">
            <w:pPr>
              <w:jc w:val="center"/>
              <w:rPr>
                <w:b/>
                <w:bCs/>
                <w:sz w:val="21"/>
                <w:szCs w:val="21"/>
              </w:rPr>
            </w:pPr>
            <w:r w:rsidRPr="008D29DC">
              <w:rPr>
                <w:rFonts w:hint="eastAsia"/>
                <w:b/>
                <w:bCs/>
                <w:sz w:val="21"/>
                <w:szCs w:val="21"/>
              </w:rPr>
              <w:t>日期</w:t>
            </w:r>
          </w:p>
        </w:tc>
        <w:tc>
          <w:tcPr>
            <w:tcW w:w="1005" w:type="dxa"/>
            <w:vAlign w:val="center"/>
          </w:tcPr>
          <w:p w14:paraId="0266C31A" w14:textId="77777777" w:rsidR="008D29DC" w:rsidRPr="008D29DC" w:rsidRDefault="008D29DC" w:rsidP="008D29DC">
            <w:pPr>
              <w:jc w:val="center"/>
              <w:rPr>
                <w:b/>
                <w:bCs/>
                <w:sz w:val="21"/>
                <w:szCs w:val="21"/>
              </w:rPr>
            </w:pPr>
            <w:r w:rsidRPr="008D29DC">
              <w:rPr>
                <w:rFonts w:hint="eastAsia"/>
                <w:b/>
                <w:bCs/>
                <w:sz w:val="21"/>
                <w:szCs w:val="21"/>
              </w:rPr>
              <w:t>版本</w:t>
            </w:r>
          </w:p>
        </w:tc>
        <w:tc>
          <w:tcPr>
            <w:tcW w:w="3268" w:type="dxa"/>
            <w:vAlign w:val="center"/>
          </w:tcPr>
          <w:p w14:paraId="3B5779E3" w14:textId="77777777" w:rsidR="008D29DC" w:rsidRPr="008D29DC" w:rsidRDefault="008D29DC" w:rsidP="008D29DC">
            <w:pPr>
              <w:jc w:val="center"/>
              <w:rPr>
                <w:b/>
                <w:bCs/>
                <w:sz w:val="21"/>
                <w:szCs w:val="21"/>
              </w:rPr>
            </w:pPr>
            <w:r w:rsidRPr="008D29DC">
              <w:rPr>
                <w:rFonts w:hint="eastAsia"/>
                <w:b/>
                <w:bCs/>
                <w:sz w:val="21"/>
                <w:szCs w:val="21"/>
              </w:rPr>
              <w:t>说明</w:t>
            </w:r>
          </w:p>
        </w:tc>
        <w:tc>
          <w:tcPr>
            <w:tcW w:w="2010" w:type="dxa"/>
            <w:vAlign w:val="center"/>
          </w:tcPr>
          <w:p w14:paraId="25EBD136" w14:textId="77777777" w:rsidR="008D29DC" w:rsidRPr="008D29DC" w:rsidRDefault="008D29DC" w:rsidP="008D29DC">
            <w:pPr>
              <w:jc w:val="center"/>
              <w:rPr>
                <w:b/>
                <w:bCs/>
                <w:sz w:val="21"/>
                <w:szCs w:val="21"/>
              </w:rPr>
            </w:pPr>
            <w:r w:rsidRPr="008D29DC"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</w:tr>
      <w:tr w:rsidR="008D29DC" w14:paraId="476D42D1" w14:textId="77777777" w:rsidTr="008D29DC">
        <w:trPr>
          <w:trHeight w:val="394"/>
        </w:trPr>
        <w:tc>
          <w:tcPr>
            <w:tcW w:w="2011" w:type="dxa"/>
            <w:vAlign w:val="center"/>
          </w:tcPr>
          <w:p w14:paraId="57EEEE79" w14:textId="77777777" w:rsidR="008D29DC" w:rsidRPr="008D29DC" w:rsidRDefault="008D29DC" w:rsidP="008D29DC">
            <w:pPr>
              <w:jc w:val="center"/>
              <w:rPr>
                <w:b/>
                <w:bCs/>
                <w:sz w:val="20"/>
                <w:szCs w:val="20"/>
              </w:rPr>
            </w:pPr>
            <w:r w:rsidRPr="008D29DC">
              <w:rPr>
                <w:rFonts w:hint="eastAsia"/>
                <w:b/>
                <w:bCs/>
                <w:sz w:val="20"/>
                <w:szCs w:val="20"/>
              </w:rPr>
              <w:t>2</w:t>
            </w:r>
            <w:r w:rsidRPr="008D29DC">
              <w:rPr>
                <w:b/>
                <w:bCs/>
                <w:sz w:val="20"/>
                <w:szCs w:val="20"/>
              </w:rPr>
              <w:t>020.4</w:t>
            </w:r>
            <w:r w:rsidRPr="008D29DC">
              <w:rPr>
                <w:rFonts w:hint="eastAsia"/>
                <w:b/>
                <w:bCs/>
                <w:sz w:val="20"/>
                <w:szCs w:val="20"/>
              </w:rPr>
              <w:t>.</w:t>
            </w:r>
            <w:r w:rsidRPr="008D29DC">
              <w:rPr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005" w:type="dxa"/>
            <w:vAlign w:val="center"/>
          </w:tcPr>
          <w:p w14:paraId="043F82E2" w14:textId="77777777" w:rsidR="008D29DC" w:rsidRPr="008D29DC" w:rsidRDefault="008D29DC" w:rsidP="008D29DC">
            <w:pPr>
              <w:jc w:val="center"/>
              <w:rPr>
                <w:b/>
                <w:bCs/>
                <w:sz w:val="20"/>
                <w:szCs w:val="20"/>
              </w:rPr>
            </w:pPr>
            <w:r w:rsidRPr="008D29DC">
              <w:rPr>
                <w:b/>
                <w:bCs/>
                <w:sz w:val="20"/>
                <w:szCs w:val="20"/>
              </w:rPr>
              <w:t>V1.0</w:t>
            </w:r>
          </w:p>
        </w:tc>
        <w:tc>
          <w:tcPr>
            <w:tcW w:w="3268" w:type="dxa"/>
            <w:vAlign w:val="center"/>
          </w:tcPr>
          <w:p w14:paraId="138CD34C" w14:textId="77777777" w:rsidR="008D29DC" w:rsidRPr="008D29DC" w:rsidRDefault="008D29DC" w:rsidP="008D29DC">
            <w:pPr>
              <w:jc w:val="center"/>
              <w:rPr>
                <w:b/>
                <w:bCs/>
                <w:sz w:val="20"/>
                <w:szCs w:val="20"/>
              </w:rPr>
            </w:pPr>
            <w:r w:rsidRPr="008D29DC">
              <w:rPr>
                <w:rFonts w:hint="eastAsia"/>
                <w:b/>
                <w:bCs/>
                <w:sz w:val="20"/>
                <w:szCs w:val="20"/>
              </w:rPr>
              <w:t>初版，根据项目主体架构形成</w:t>
            </w:r>
          </w:p>
        </w:tc>
        <w:tc>
          <w:tcPr>
            <w:tcW w:w="2010" w:type="dxa"/>
            <w:vAlign w:val="center"/>
          </w:tcPr>
          <w:p w14:paraId="1C92D11F" w14:textId="77777777" w:rsidR="008D29DC" w:rsidRPr="008D29DC" w:rsidRDefault="008D29DC" w:rsidP="008D29DC">
            <w:pPr>
              <w:jc w:val="center"/>
              <w:rPr>
                <w:b/>
                <w:bCs/>
                <w:sz w:val="20"/>
                <w:szCs w:val="20"/>
              </w:rPr>
            </w:pPr>
            <w:r w:rsidRPr="008D29DC">
              <w:rPr>
                <w:rFonts w:hint="eastAsia"/>
                <w:b/>
                <w:bCs/>
                <w:sz w:val="20"/>
                <w:szCs w:val="20"/>
              </w:rPr>
              <w:t>爱是用心码</w:t>
            </w:r>
          </w:p>
        </w:tc>
      </w:tr>
      <w:tr w:rsidR="008D29DC" w14:paraId="189E1FA1" w14:textId="77777777" w:rsidTr="008D29DC">
        <w:trPr>
          <w:trHeight w:val="380"/>
        </w:trPr>
        <w:tc>
          <w:tcPr>
            <w:tcW w:w="2011" w:type="dxa"/>
            <w:vAlign w:val="center"/>
          </w:tcPr>
          <w:p w14:paraId="45A91A60" w14:textId="77777777" w:rsidR="008D29DC" w:rsidRPr="001F648A" w:rsidRDefault="008D29DC" w:rsidP="008D29DC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1005" w:type="dxa"/>
            <w:vAlign w:val="center"/>
          </w:tcPr>
          <w:p w14:paraId="0365B589" w14:textId="77777777" w:rsidR="008D29DC" w:rsidRPr="001F648A" w:rsidRDefault="008D29DC" w:rsidP="008D29DC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3268" w:type="dxa"/>
            <w:vAlign w:val="center"/>
          </w:tcPr>
          <w:p w14:paraId="6FF20862" w14:textId="77777777" w:rsidR="008D29DC" w:rsidRPr="001F648A" w:rsidRDefault="008D29DC" w:rsidP="008D29DC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2010" w:type="dxa"/>
            <w:vAlign w:val="center"/>
          </w:tcPr>
          <w:p w14:paraId="3338799C" w14:textId="77777777" w:rsidR="008D29DC" w:rsidRDefault="008D29DC" w:rsidP="008D29DC">
            <w:pPr>
              <w:pStyle w:val="Tabletext"/>
              <w:jc w:val="center"/>
            </w:pPr>
          </w:p>
        </w:tc>
      </w:tr>
      <w:tr w:rsidR="008D29DC" w14:paraId="6C0CBD30" w14:textId="77777777" w:rsidTr="008D29DC">
        <w:trPr>
          <w:trHeight w:val="379"/>
        </w:trPr>
        <w:tc>
          <w:tcPr>
            <w:tcW w:w="2011" w:type="dxa"/>
            <w:vAlign w:val="center"/>
          </w:tcPr>
          <w:p w14:paraId="053021AF" w14:textId="77777777" w:rsidR="008D29DC" w:rsidRPr="002F2837" w:rsidRDefault="008D29DC" w:rsidP="008D29DC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1005" w:type="dxa"/>
            <w:vAlign w:val="center"/>
          </w:tcPr>
          <w:p w14:paraId="2288E0E9" w14:textId="77777777" w:rsidR="008D29DC" w:rsidRPr="002F2837" w:rsidRDefault="008D29DC" w:rsidP="008D29DC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3268" w:type="dxa"/>
            <w:vAlign w:val="center"/>
          </w:tcPr>
          <w:p w14:paraId="7829162B" w14:textId="77777777" w:rsidR="008D29DC" w:rsidRPr="002F2837" w:rsidRDefault="008D29DC" w:rsidP="008D29DC">
            <w:pPr>
              <w:pStyle w:val="Tabletext"/>
              <w:jc w:val="center"/>
              <w:rPr>
                <w:b/>
                <w:bCs/>
              </w:rPr>
            </w:pPr>
          </w:p>
        </w:tc>
        <w:tc>
          <w:tcPr>
            <w:tcW w:w="2010" w:type="dxa"/>
            <w:vAlign w:val="center"/>
          </w:tcPr>
          <w:p w14:paraId="5B44736B" w14:textId="77777777" w:rsidR="008D29DC" w:rsidRPr="002F2837" w:rsidRDefault="008D29DC" w:rsidP="008D29DC">
            <w:pPr>
              <w:pStyle w:val="Tabletext"/>
              <w:jc w:val="center"/>
              <w:rPr>
                <w:b/>
                <w:bCs/>
              </w:rPr>
            </w:pPr>
          </w:p>
        </w:tc>
      </w:tr>
      <w:tr w:rsidR="008D29DC" w14:paraId="4FDF4E94" w14:textId="77777777" w:rsidTr="008D29DC">
        <w:trPr>
          <w:trHeight w:val="380"/>
        </w:trPr>
        <w:tc>
          <w:tcPr>
            <w:tcW w:w="2011" w:type="dxa"/>
            <w:vAlign w:val="center"/>
          </w:tcPr>
          <w:p w14:paraId="3FC2DB2A" w14:textId="77777777" w:rsidR="008D29DC" w:rsidRDefault="008D29DC" w:rsidP="008D29DC">
            <w:pPr>
              <w:pStyle w:val="Tabletext"/>
              <w:jc w:val="center"/>
            </w:pPr>
          </w:p>
        </w:tc>
        <w:tc>
          <w:tcPr>
            <w:tcW w:w="1005" w:type="dxa"/>
            <w:vAlign w:val="center"/>
          </w:tcPr>
          <w:p w14:paraId="315EB67F" w14:textId="77777777" w:rsidR="008D29DC" w:rsidRDefault="008D29DC" w:rsidP="008D29DC">
            <w:pPr>
              <w:pStyle w:val="Tabletext"/>
              <w:jc w:val="center"/>
            </w:pPr>
          </w:p>
        </w:tc>
        <w:tc>
          <w:tcPr>
            <w:tcW w:w="3268" w:type="dxa"/>
            <w:vAlign w:val="center"/>
          </w:tcPr>
          <w:p w14:paraId="198BF09E" w14:textId="77777777" w:rsidR="008D29DC" w:rsidRDefault="008D29DC" w:rsidP="008D29DC">
            <w:pPr>
              <w:pStyle w:val="Tabletext"/>
              <w:jc w:val="center"/>
            </w:pPr>
          </w:p>
        </w:tc>
        <w:tc>
          <w:tcPr>
            <w:tcW w:w="2010" w:type="dxa"/>
            <w:vAlign w:val="center"/>
          </w:tcPr>
          <w:p w14:paraId="289AA601" w14:textId="77777777" w:rsidR="008D29DC" w:rsidRDefault="008D29DC" w:rsidP="008D29DC">
            <w:pPr>
              <w:pStyle w:val="Tabletext"/>
              <w:jc w:val="center"/>
            </w:pPr>
          </w:p>
        </w:tc>
      </w:tr>
    </w:tbl>
    <w:p w14:paraId="44D651EA" w14:textId="77777777" w:rsidR="008D29DC" w:rsidRDefault="008D29DC" w:rsidP="008D29DC">
      <w:pPr>
        <w:widowControl/>
      </w:pPr>
    </w:p>
    <w:p w14:paraId="6D116927" w14:textId="77777777" w:rsidR="008D29DC" w:rsidRDefault="008D29DC" w:rsidP="00B851B5"/>
    <w:p w14:paraId="4FFBF3A1" w14:textId="77777777" w:rsidR="00F37934" w:rsidRDefault="00F37934" w:rsidP="00B851B5"/>
    <w:p w14:paraId="0FBE4813" w14:textId="77777777" w:rsidR="003D6D61" w:rsidRDefault="003D6D61" w:rsidP="00B851B5"/>
    <w:p w14:paraId="11DFB98D" w14:textId="77777777" w:rsidR="003D6D61" w:rsidRDefault="003D6D61" w:rsidP="00B851B5"/>
    <w:p w14:paraId="4EDE15FC" w14:textId="77777777" w:rsidR="003D6D61" w:rsidRDefault="003D6D61" w:rsidP="00B851B5"/>
    <w:p w14:paraId="38FE547E" w14:textId="77777777" w:rsidR="003D6D61" w:rsidRDefault="003D6D61" w:rsidP="00B851B5"/>
    <w:p w14:paraId="0FFC277D" w14:textId="77777777" w:rsidR="003D6D61" w:rsidRDefault="003D6D61" w:rsidP="00B851B5"/>
    <w:p w14:paraId="5783A559" w14:textId="77777777" w:rsidR="003D6D61" w:rsidRDefault="003D6D61" w:rsidP="00B851B5"/>
    <w:p w14:paraId="706B3759" w14:textId="77777777" w:rsidR="003D6D61" w:rsidRDefault="003D6D61" w:rsidP="00B851B5"/>
    <w:p w14:paraId="5C374060" w14:textId="77777777" w:rsidR="003D6D61" w:rsidRDefault="003D6D61" w:rsidP="00B851B5"/>
    <w:p w14:paraId="4EAD8435" w14:textId="77777777" w:rsidR="003D6D61" w:rsidRDefault="003D6D61" w:rsidP="00B851B5"/>
    <w:p w14:paraId="71B5BD38" w14:textId="77777777" w:rsidR="003D6D61" w:rsidRDefault="003D6D61" w:rsidP="00B851B5"/>
    <w:p w14:paraId="6428F09F" w14:textId="77777777" w:rsidR="003D6D61" w:rsidRDefault="003D6D61" w:rsidP="00B851B5"/>
    <w:p w14:paraId="11A3F787" w14:textId="77777777" w:rsidR="003D6D61" w:rsidRDefault="003D6D61" w:rsidP="00B851B5"/>
    <w:p w14:paraId="5A5BC1DE" w14:textId="77777777" w:rsidR="003D6D61" w:rsidRDefault="003D6D61" w:rsidP="00B851B5"/>
    <w:p w14:paraId="0D295AF6" w14:textId="77777777" w:rsidR="003D6D61" w:rsidRDefault="003D6D61" w:rsidP="00B851B5"/>
    <w:p w14:paraId="069345C5" w14:textId="77777777" w:rsidR="003D6D61" w:rsidRDefault="003D6D61" w:rsidP="00B851B5"/>
    <w:p w14:paraId="5AE84518" w14:textId="77777777" w:rsidR="003D6D61" w:rsidRDefault="003D6D61" w:rsidP="00B851B5"/>
    <w:p w14:paraId="1BAFA235" w14:textId="77777777" w:rsidR="003D6D61" w:rsidRDefault="003D6D61" w:rsidP="00B851B5"/>
    <w:p w14:paraId="3BEE81BA" w14:textId="77777777" w:rsidR="003D6D61" w:rsidRDefault="003D6D61" w:rsidP="00B851B5"/>
    <w:p w14:paraId="47F3986F" w14:textId="77777777" w:rsidR="003D6D61" w:rsidRDefault="003D6D61" w:rsidP="00B851B5"/>
    <w:p w14:paraId="672BA853" w14:textId="77777777" w:rsidR="003D6D61" w:rsidRDefault="003D6D61" w:rsidP="00B851B5"/>
    <w:p w14:paraId="10E5555E" w14:textId="77777777" w:rsidR="003D6D61" w:rsidRDefault="003D6D61" w:rsidP="00B851B5"/>
    <w:p w14:paraId="4908A920" w14:textId="77777777" w:rsidR="003D6D61" w:rsidRDefault="003D6D61" w:rsidP="00B851B5"/>
    <w:p w14:paraId="6C4D1062" w14:textId="77777777" w:rsidR="003D6D61" w:rsidRDefault="003D6D61" w:rsidP="00B851B5"/>
    <w:p w14:paraId="637A5EAF" w14:textId="77777777" w:rsidR="003D6D61" w:rsidRDefault="003D6D61" w:rsidP="00B851B5"/>
    <w:p w14:paraId="688F4CBE" w14:textId="77777777" w:rsidR="003D6D61" w:rsidRDefault="003D6D61" w:rsidP="00B851B5"/>
    <w:p w14:paraId="5C8007D0" w14:textId="77777777" w:rsidR="003D6D61" w:rsidRDefault="003D6D61" w:rsidP="00B851B5"/>
    <w:p w14:paraId="36B89AE4" w14:textId="77777777" w:rsidR="003D6D61" w:rsidRDefault="003D6D61" w:rsidP="00B851B5"/>
    <w:p w14:paraId="631AFEFB" w14:textId="77777777" w:rsidR="003D6D61" w:rsidRDefault="003D6D61" w:rsidP="00B851B5"/>
    <w:p w14:paraId="1DB4E171" w14:textId="77777777" w:rsidR="003D6D61" w:rsidRDefault="003D6D61" w:rsidP="00B851B5"/>
    <w:p w14:paraId="3F396200" w14:textId="77777777" w:rsidR="003D6D61" w:rsidRDefault="003D6D61" w:rsidP="00B851B5"/>
    <w:p w14:paraId="17716B73" w14:textId="77777777" w:rsidR="003D6D61" w:rsidRDefault="003D6D61" w:rsidP="00B851B5">
      <w:pPr>
        <w:sectPr w:rsidR="003D6D61" w:rsidSect="003D6D61">
          <w:footerReference w:type="default" r:id="rId10"/>
          <w:type w:val="continuous"/>
          <w:pgSz w:w="11906" w:h="16838"/>
          <w:pgMar w:top="1440" w:right="1440" w:bottom="1440" w:left="1800" w:header="851" w:footer="992" w:gutter="0"/>
          <w:pgNumType w:start="0"/>
          <w:cols w:space="425"/>
          <w:docGrid w:type="lines" w:linePitch="312"/>
        </w:sectPr>
      </w:pPr>
    </w:p>
    <w:p w14:paraId="7533DF42" w14:textId="77777777" w:rsidR="003D6D61" w:rsidRDefault="003D6D61" w:rsidP="00B851B5"/>
    <w:p w14:paraId="6208E7ED" w14:textId="77777777" w:rsidR="00F37934" w:rsidRDefault="00F37934" w:rsidP="00B851B5"/>
    <w:bookmarkStart w:id="1" w:name="_Hlk38108750" w:displacedByCustomXml="next"/>
    <w:sdt>
      <w:sdtPr>
        <w:rPr>
          <w:rFonts w:ascii="宋体" w:eastAsia="宋体" w:hAnsi="宋体" w:cs="宋体"/>
          <w:color w:val="auto"/>
          <w:sz w:val="22"/>
          <w:szCs w:val="22"/>
          <w:lang w:val="zh-CN" w:bidi="zh-CN"/>
        </w:rPr>
        <w:id w:val="718856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B6602B" w14:textId="77777777" w:rsidR="00475AD6" w:rsidRPr="00F10CB2" w:rsidRDefault="00475AD6" w:rsidP="00475AD6">
          <w:pPr>
            <w:pStyle w:val="TOC"/>
            <w:jc w:val="center"/>
            <w:rPr>
              <w:b/>
              <w:bCs/>
            </w:rPr>
          </w:pPr>
          <w:r w:rsidRPr="00F10CB2">
            <w:rPr>
              <w:b/>
              <w:bCs/>
              <w:lang w:val="zh-CN"/>
            </w:rPr>
            <w:t>目录</w:t>
          </w:r>
        </w:p>
        <w:p w14:paraId="119408C5" w14:textId="65A8AA6F" w:rsidR="00D651B5" w:rsidRDefault="00456A7D">
          <w:pPr>
            <w:pStyle w:val="TOC1"/>
            <w:tabs>
              <w:tab w:val="right" w:leader="dot" w:pos="8300"/>
            </w:tabs>
            <w:rPr>
              <w:rFonts w:eastAsiaTheme="minorEastAsia" w:hAnsiTheme="minorHAnsi" w:cstheme="minorBidi"/>
              <w:bCs w:val="0"/>
              <w:noProof/>
              <w:kern w:val="2"/>
              <w:szCs w:val="22"/>
              <w:lang w:val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05329" w:history="1">
            <w:r w:rsidR="00D651B5" w:rsidRPr="00916735">
              <w:rPr>
                <w:rStyle w:val="a8"/>
                <w:noProof/>
              </w:rPr>
              <w:t xml:space="preserve">1 </w:t>
            </w:r>
            <w:r w:rsidR="00D651B5" w:rsidRPr="00916735">
              <w:rPr>
                <w:rStyle w:val="a8"/>
                <w:noProof/>
              </w:rPr>
              <w:t>引言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_Toc38105329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E43485">
              <w:rPr>
                <w:noProof/>
                <w:webHidden/>
              </w:rPr>
              <w:t>1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77213B6A" w14:textId="7B8F0756" w:rsidR="00D651B5" w:rsidRDefault="0023514A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30" w:history="1">
            <w:r w:rsidR="00D651B5" w:rsidRPr="00916735">
              <w:rPr>
                <w:rStyle w:val="a8"/>
                <w:noProof/>
              </w:rPr>
              <w:t xml:space="preserve">1.1 </w:t>
            </w:r>
            <w:r w:rsidR="00D651B5" w:rsidRPr="00916735">
              <w:rPr>
                <w:rStyle w:val="a8"/>
                <w:noProof/>
              </w:rPr>
              <w:t>编写目的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_Toc38105330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E43485">
              <w:rPr>
                <w:noProof/>
                <w:webHidden/>
              </w:rPr>
              <w:t>1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50F14725" w14:textId="2169893F" w:rsidR="00D651B5" w:rsidRDefault="0023514A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31" w:history="1">
            <w:r w:rsidR="00D651B5" w:rsidRPr="00916735">
              <w:rPr>
                <w:rStyle w:val="a8"/>
                <w:noProof/>
              </w:rPr>
              <w:t xml:space="preserve">1.2 </w:t>
            </w:r>
            <w:r w:rsidR="00D651B5" w:rsidRPr="00916735">
              <w:rPr>
                <w:rStyle w:val="a8"/>
                <w:noProof/>
              </w:rPr>
              <w:t>读者对象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_Toc38105331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E43485">
              <w:rPr>
                <w:noProof/>
                <w:webHidden/>
              </w:rPr>
              <w:t>1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5343372C" w14:textId="1C1A1CF2" w:rsidR="00D651B5" w:rsidRDefault="0023514A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32" w:history="1">
            <w:r w:rsidR="00D651B5" w:rsidRPr="00916735">
              <w:rPr>
                <w:rStyle w:val="a8"/>
                <w:noProof/>
              </w:rPr>
              <w:t xml:space="preserve">1.3 </w:t>
            </w:r>
            <w:r w:rsidR="00D651B5" w:rsidRPr="00916735">
              <w:rPr>
                <w:rStyle w:val="a8"/>
                <w:noProof/>
              </w:rPr>
              <w:t>项目背景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_Toc38105332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E43485">
              <w:rPr>
                <w:noProof/>
                <w:webHidden/>
              </w:rPr>
              <w:t>1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54A87FEE" w14:textId="7EA40380" w:rsidR="00D651B5" w:rsidRDefault="0023514A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33" w:history="1">
            <w:r w:rsidR="00D651B5" w:rsidRPr="00916735">
              <w:rPr>
                <w:rStyle w:val="a8"/>
                <w:noProof/>
              </w:rPr>
              <w:t xml:space="preserve">1.4 </w:t>
            </w:r>
            <w:r w:rsidR="00D651B5" w:rsidRPr="00916735">
              <w:rPr>
                <w:rStyle w:val="a8"/>
                <w:noProof/>
              </w:rPr>
              <w:t>参考资料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_Toc38105333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E43485">
              <w:rPr>
                <w:noProof/>
                <w:webHidden/>
              </w:rPr>
              <w:t>1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5F40AB58" w14:textId="7F9E3111" w:rsidR="00D651B5" w:rsidRDefault="0023514A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34" w:history="1">
            <w:r w:rsidR="00D651B5" w:rsidRPr="00916735">
              <w:rPr>
                <w:rStyle w:val="a8"/>
                <w:noProof/>
              </w:rPr>
              <w:t xml:space="preserve">1.5 </w:t>
            </w:r>
            <w:r w:rsidR="00D651B5" w:rsidRPr="00916735">
              <w:rPr>
                <w:rStyle w:val="a8"/>
                <w:noProof/>
              </w:rPr>
              <w:t>术语与缩写解释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_Toc38105334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E43485">
              <w:rPr>
                <w:noProof/>
                <w:webHidden/>
              </w:rPr>
              <w:t>1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4EFA3FA9" w14:textId="4A1BB94C" w:rsidR="00D651B5" w:rsidRDefault="0023514A">
          <w:pPr>
            <w:pStyle w:val="TOC1"/>
            <w:tabs>
              <w:tab w:val="right" w:leader="dot" w:pos="8300"/>
            </w:tabs>
            <w:rPr>
              <w:rFonts w:eastAsiaTheme="minorEastAsia" w:hAnsiTheme="minorHAnsi" w:cstheme="minorBidi"/>
              <w:bCs w:val="0"/>
              <w:noProof/>
              <w:kern w:val="2"/>
              <w:szCs w:val="22"/>
              <w:lang w:val="en-US" w:bidi="ar-SA"/>
            </w:rPr>
          </w:pPr>
          <w:hyperlink w:anchor="_Toc38105335" w:history="1">
            <w:r w:rsidR="00D651B5" w:rsidRPr="00916735">
              <w:rPr>
                <w:rStyle w:val="a8"/>
                <w:noProof/>
              </w:rPr>
              <w:t xml:space="preserve">2 </w:t>
            </w:r>
            <w:r w:rsidR="00D651B5" w:rsidRPr="00916735">
              <w:rPr>
                <w:rStyle w:val="a8"/>
                <w:noProof/>
              </w:rPr>
              <w:t>总体设计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_Toc38105335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E43485">
              <w:rPr>
                <w:noProof/>
                <w:webHidden/>
              </w:rPr>
              <w:t>2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7169176D" w14:textId="39C97DA8" w:rsidR="00D651B5" w:rsidRDefault="0023514A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36" w:history="1">
            <w:r w:rsidR="00D651B5" w:rsidRPr="00916735">
              <w:rPr>
                <w:rStyle w:val="a8"/>
                <w:noProof/>
              </w:rPr>
              <w:t xml:space="preserve">2.1 </w:t>
            </w:r>
            <w:r w:rsidR="00D651B5" w:rsidRPr="00916735">
              <w:rPr>
                <w:rStyle w:val="a8"/>
                <w:noProof/>
              </w:rPr>
              <w:t>系统运行环境设计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_Toc38105336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E43485">
              <w:rPr>
                <w:noProof/>
                <w:webHidden/>
              </w:rPr>
              <w:t>2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67B4930D" w14:textId="0133461E" w:rsidR="00D651B5" w:rsidRDefault="0023514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37" w:history="1">
            <w:r w:rsidR="00D651B5" w:rsidRPr="00916735">
              <w:rPr>
                <w:rStyle w:val="a8"/>
                <w:noProof/>
              </w:rPr>
              <w:t xml:space="preserve">2.1.1 </w:t>
            </w:r>
            <w:r w:rsidR="00D651B5" w:rsidRPr="00916735">
              <w:rPr>
                <w:rStyle w:val="a8"/>
                <w:noProof/>
              </w:rPr>
              <w:t>硬件设备类型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_Toc38105337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E43485">
              <w:rPr>
                <w:noProof/>
                <w:webHidden/>
              </w:rPr>
              <w:t>2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157A4DA4" w14:textId="03EFE8F6" w:rsidR="00D651B5" w:rsidRDefault="0023514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38" w:history="1">
            <w:r w:rsidR="00D651B5" w:rsidRPr="00916735">
              <w:rPr>
                <w:rStyle w:val="a8"/>
                <w:noProof/>
                <w:lang w:val="en-US"/>
              </w:rPr>
              <w:t xml:space="preserve">2.1.2 </w:t>
            </w:r>
            <w:r w:rsidR="00D651B5" w:rsidRPr="00916735">
              <w:rPr>
                <w:rStyle w:val="a8"/>
                <w:noProof/>
              </w:rPr>
              <w:t>运行环境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_Toc38105338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E43485">
              <w:rPr>
                <w:noProof/>
                <w:webHidden/>
              </w:rPr>
              <w:t>2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10013FFB" w14:textId="25CD7139" w:rsidR="00D651B5" w:rsidRDefault="0023514A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39" w:history="1">
            <w:r w:rsidR="00D651B5" w:rsidRPr="00916735">
              <w:rPr>
                <w:rStyle w:val="a8"/>
                <w:noProof/>
              </w:rPr>
              <w:t xml:space="preserve">2.2 </w:t>
            </w:r>
            <w:r w:rsidR="00D651B5" w:rsidRPr="00916735">
              <w:rPr>
                <w:rStyle w:val="a8"/>
                <w:noProof/>
              </w:rPr>
              <w:t>开发环境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_Toc38105339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E43485">
              <w:rPr>
                <w:noProof/>
                <w:webHidden/>
              </w:rPr>
              <w:t>2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1B004AE4" w14:textId="46FCFAAB" w:rsidR="00D651B5" w:rsidRDefault="0023514A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40" w:history="1">
            <w:r w:rsidR="00D651B5" w:rsidRPr="00916735">
              <w:rPr>
                <w:rStyle w:val="a8"/>
                <w:noProof/>
              </w:rPr>
              <w:t xml:space="preserve">2.3 </w:t>
            </w:r>
            <w:r w:rsidR="00D651B5" w:rsidRPr="00916735">
              <w:rPr>
                <w:rStyle w:val="a8"/>
                <w:noProof/>
              </w:rPr>
              <w:t>软件结构设计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_Toc38105340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E43485">
              <w:rPr>
                <w:noProof/>
                <w:webHidden/>
              </w:rPr>
              <w:t>2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7545C3F9" w14:textId="33B8E089" w:rsidR="00D651B5" w:rsidRDefault="0023514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41" w:history="1">
            <w:r w:rsidR="00D651B5" w:rsidRPr="00916735">
              <w:rPr>
                <w:rStyle w:val="a8"/>
                <w:noProof/>
              </w:rPr>
              <w:t xml:space="preserve">2.3.1 </w:t>
            </w:r>
            <w:r w:rsidR="00D651B5" w:rsidRPr="00916735">
              <w:rPr>
                <w:rStyle w:val="a8"/>
                <w:noProof/>
              </w:rPr>
              <w:t>体系结构设计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_Toc38105341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E43485">
              <w:rPr>
                <w:noProof/>
                <w:webHidden/>
              </w:rPr>
              <w:t>3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107C1BAD" w14:textId="2077FA48" w:rsidR="00D651B5" w:rsidRDefault="0023514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42" w:history="1">
            <w:r w:rsidR="00D651B5" w:rsidRPr="00916735">
              <w:rPr>
                <w:rStyle w:val="a8"/>
                <w:noProof/>
              </w:rPr>
              <w:t xml:space="preserve">2.3.2 </w:t>
            </w:r>
            <w:r w:rsidR="00D651B5" w:rsidRPr="00916735">
              <w:rPr>
                <w:rStyle w:val="a8"/>
                <w:noProof/>
              </w:rPr>
              <w:t>功能模块图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_Toc38105342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E43485">
              <w:rPr>
                <w:noProof/>
                <w:webHidden/>
              </w:rPr>
              <w:t>4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043E64D6" w14:textId="0AC0E055" w:rsidR="00D651B5" w:rsidRDefault="0023514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43" w:history="1">
            <w:r w:rsidR="00D651B5" w:rsidRPr="00916735">
              <w:rPr>
                <w:rStyle w:val="a8"/>
                <w:noProof/>
              </w:rPr>
              <w:t xml:space="preserve">2.3.3 </w:t>
            </w:r>
            <w:r w:rsidR="00D651B5" w:rsidRPr="00916735">
              <w:rPr>
                <w:rStyle w:val="a8"/>
                <w:noProof/>
              </w:rPr>
              <w:t>数据流图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_Toc38105343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E43485">
              <w:rPr>
                <w:noProof/>
                <w:webHidden/>
              </w:rPr>
              <w:t>4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68AF26ED" w14:textId="3168FD7D" w:rsidR="00D651B5" w:rsidRDefault="0023514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44" w:history="1">
            <w:r w:rsidR="00D651B5" w:rsidRPr="00916735">
              <w:rPr>
                <w:rStyle w:val="a8"/>
                <w:noProof/>
              </w:rPr>
              <w:t xml:space="preserve">2.3.4 </w:t>
            </w:r>
            <w:r w:rsidR="00D651B5" w:rsidRPr="00916735">
              <w:rPr>
                <w:rStyle w:val="a8"/>
                <w:noProof/>
              </w:rPr>
              <w:t>类图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_Toc38105344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E43485">
              <w:rPr>
                <w:noProof/>
                <w:webHidden/>
              </w:rPr>
              <w:t>6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2275535A" w14:textId="36BCF0BC" w:rsidR="00D651B5" w:rsidRDefault="0023514A">
          <w:pPr>
            <w:pStyle w:val="TOC1"/>
            <w:tabs>
              <w:tab w:val="right" w:leader="dot" w:pos="8300"/>
            </w:tabs>
            <w:rPr>
              <w:rFonts w:eastAsiaTheme="minorEastAsia" w:hAnsiTheme="minorHAnsi" w:cstheme="minorBidi"/>
              <w:bCs w:val="0"/>
              <w:noProof/>
              <w:kern w:val="2"/>
              <w:szCs w:val="22"/>
              <w:lang w:val="en-US" w:bidi="ar-SA"/>
            </w:rPr>
          </w:pPr>
          <w:hyperlink w:anchor="_Toc38105345" w:history="1">
            <w:r w:rsidR="00D651B5" w:rsidRPr="00916735">
              <w:rPr>
                <w:rStyle w:val="a8"/>
                <w:noProof/>
              </w:rPr>
              <w:t xml:space="preserve">3 </w:t>
            </w:r>
            <w:r w:rsidR="00D651B5" w:rsidRPr="00916735">
              <w:rPr>
                <w:rStyle w:val="a8"/>
                <w:noProof/>
              </w:rPr>
              <w:t>功能模块设计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_Toc38105345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E43485">
              <w:rPr>
                <w:noProof/>
                <w:webHidden/>
              </w:rPr>
              <w:t>6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0A0B63D6" w14:textId="147A5004" w:rsidR="00D651B5" w:rsidRDefault="0023514A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46" w:history="1">
            <w:r w:rsidR="00D651B5" w:rsidRPr="00916735">
              <w:rPr>
                <w:rStyle w:val="a8"/>
                <w:noProof/>
              </w:rPr>
              <w:t xml:space="preserve">3.1 </w:t>
            </w:r>
            <w:r w:rsidR="00D651B5" w:rsidRPr="00916735">
              <w:rPr>
                <w:rStyle w:val="a8"/>
                <w:noProof/>
              </w:rPr>
              <w:t>登录功能模块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_Toc38105346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E43485">
              <w:rPr>
                <w:noProof/>
                <w:webHidden/>
              </w:rPr>
              <w:t>6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7201CECC" w14:textId="78ED2D90" w:rsidR="00D651B5" w:rsidRDefault="0023514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47" w:history="1">
            <w:r w:rsidR="00D651B5" w:rsidRPr="00916735">
              <w:rPr>
                <w:rStyle w:val="a8"/>
                <w:noProof/>
              </w:rPr>
              <w:t xml:space="preserve">3.1.1 </w:t>
            </w:r>
            <w:r w:rsidR="00D651B5" w:rsidRPr="00916735">
              <w:rPr>
                <w:rStyle w:val="a8"/>
                <w:noProof/>
              </w:rPr>
              <w:t>功能模块详细描述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_Toc38105347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E43485">
              <w:rPr>
                <w:noProof/>
                <w:webHidden/>
              </w:rPr>
              <w:t>6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4A6761F1" w14:textId="3539D3CF" w:rsidR="00D651B5" w:rsidRDefault="0023514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48" w:history="1">
            <w:r w:rsidR="00D651B5" w:rsidRPr="00916735">
              <w:rPr>
                <w:rStyle w:val="a8"/>
                <w:noProof/>
              </w:rPr>
              <w:t xml:space="preserve">3.1.2 </w:t>
            </w:r>
            <w:r w:rsidR="00D651B5" w:rsidRPr="00916735">
              <w:rPr>
                <w:rStyle w:val="a8"/>
                <w:noProof/>
              </w:rPr>
              <w:t>功能描述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_Toc38105348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E43485">
              <w:rPr>
                <w:noProof/>
                <w:webHidden/>
              </w:rPr>
              <w:t>7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7B2541E0" w14:textId="63603529" w:rsidR="00D651B5" w:rsidRDefault="0023514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49" w:history="1">
            <w:r w:rsidR="00D651B5" w:rsidRPr="00916735">
              <w:rPr>
                <w:rStyle w:val="a8"/>
                <w:noProof/>
              </w:rPr>
              <w:t xml:space="preserve">3.1.3 </w:t>
            </w:r>
            <w:r w:rsidR="00D651B5" w:rsidRPr="00916735">
              <w:rPr>
                <w:rStyle w:val="a8"/>
                <w:noProof/>
              </w:rPr>
              <w:t>接口设计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_Toc38105349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E43485">
              <w:rPr>
                <w:noProof/>
                <w:webHidden/>
              </w:rPr>
              <w:t>7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5F5D1AB8" w14:textId="5C3FB787" w:rsidR="00D651B5" w:rsidRDefault="0023514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0" w:history="1">
            <w:r w:rsidR="00D651B5" w:rsidRPr="00916735">
              <w:rPr>
                <w:rStyle w:val="a8"/>
                <w:noProof/>
              </w:rPr>
              <w:t xml:space="preserve">3.1.4 </w:t>
            </w:r>
            <w:r w:rsidR="00D651B5" w:rsidRPr="00916735">
              <w:rPr>
                <w:rStyle w:val="a8"/>
                <w:noProof/>
              </w:rPr>
              <w:t>输入输出格式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_Toc38105350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E43485">
              <w:rPr>
                <w:noProof/>
                <w:webHidden/>
              </w:rPr>
              <w:t>7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11D6F7DD" w14:textId="612718F1" w:rsidR="00D651B5" w:rsidRDefault="0023514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1" w:history="1">
            <w:r w:rsidR="00D651B5" w:rsidRPr="00916735">
              <w:rPr>
                <w:rStyle w:val="a8"/>
                <w:noProof/>
              </w:rPr>
              <w:t xml:space="preserve">3.1.5 </w:t>
            </w:r>
            <w:r w:rsidR="00D651B5" w:rsidRPr="00916735">
              <w:rPr>
                <w:rStyle w:val="a8"/>
                <w:noProof/>
              </w:rPr>
              <w:t>部分功能的泳道图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_Toc38105351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E43485">
              <w:rPr>
                <w:noProof/>
                <w:webHidden/>
              </w:rPr>
              <w:t>8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7EEF85CA" w14:textId="51B66A6C" w:rsidR="00D651B5" w:rsidRDefault="0023514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2" w:history="1">
            <w:r w:rsidR="00D651B5" w:rsidRPr="00916735">
              <w:rPr>
                <w:rStyle w:val="a8"/>
                <w:noProof/>
              </w:rPr>
              <w:t xml:space="preserve">3.1.6 </w:t>
            </w:r>
            <w:r w:rsidR="00D651B5" w:rsidRPr="00916735">
              <w:rPr>
                <w:rStyle w:val="a8"/>
                <w:noProof/>
              </w:rPr>
              <w:t>验收标准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_Toc38105352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E43485">
              <w:rPr>
                <w:noProof/>
                <w:webHidden/>
              </w:rPr>
              <w:t>9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45EC928A" w14:textId="3232FE1F" w:rsidR="00D651B5" w:rsidRDefault="0023514A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53" w:history="1">
            <w:r w:rsidR="00D651B5" w:rsidRPr="00916735">
              <w:rPr>
                <w:rStyle w:val="a8"/>
                <w:noProof/>
              </w:rPr>
              <w:t xml:space="preserve">3.2 </w:t>
            </w:r>
            <w:r w:rsidR="00D651B5" w:rsidRPr="00916735">
              <w:rPr>
                <w:rStyle w:val="a8"/>
                <w:noProof/>
              </w:rPr>
              <w:t>辅导员功能模块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_Toc38105353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E43485">
              <w:rPr>
                <w:noProof/>
                <w:webHidden/>
              </w:rPr>
              <w:t>10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1FBE913A" w14:textId="1A3A0F1A" w:rsidR="00D651B5" w:rsidRDefault="0023514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4" w:history="1">
            <w:r w:rsidR="00D651B5" w:rsidRPr="00916735">
              <w:rPr>
                <w:rStyle w:val="a8"/>
                <w:noProof/>
              </w:rPr>
              <w:t xml:space="preserve">3.2.1 </w:t>
            </w:r>
            <w:r w:rsidR="00D651B5" w:rsidRPr="00916735">
              <w:rPr>
                <w:rStyle w:val="a8"/>
                <w:noProof/>
              </w:rPr>
              <w:t>功能模块详细描述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_Toc38105354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E43485">
              <w:rPr>
                <w:noProof/>
                <w:webHidden/>
              </w:rPr>
              <w:t>10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6CD6106B" w14:textId="10F97A29" w:rsidR="00D651B5" w:rsidRDefault="0023514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5" w:history="1">
            <w:r w:rsidR="00D651B5" w:rsidRPr="00916735">
              <w:rPr>
                <w:rStyle w:val="a8"/>
                <w:noProof/>
              </w:rPr>
              <w:t xml:space="preserve">3.2.2 </w:t>
            </w:r>
            <w:r w:rsidR="00D651B5" w:rsidRPr="00916735">
              <w:rPr>
                <w:rStyle w:val="a8"/>
                <w:noProof/>
              </w:rPr>
              <w:t>功能描述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_Toc38105355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E43485">
              <w:rPr>
                <w:noProof/>
                <w:webHidden/>
              </w:rPr>
              <w:t>10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6B40DB78" w14:textId="495A6920" w:rsidR="00D651B5" w:rsidRDefault="0023514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6" w:history="1">
            <w:r w:rsidR="00D651B5" w:rsidRPr="00916735">
              <w:rPr>
                <w:rStyle w:val="a8"/>
                <w:noProof/>
              </w:rPr>
              <w:t xml:space="preserve">3.2.3 </w:t>
            </w:r>
            <w:r w:rsidR="00D651B5" w:rsidRPr="00916735">
              <w:rPr>
                <w:rStyle w:val="a8"/>
                <w:noProof/>
              </w:rPr>
              <w:t>接口设计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_Toc38105356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E43485">
              <w:rPr>
                <w:noProof/>
                <w:webHidden/>
              </w:rPr>
              <w:t>11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32307B83" w14:textId="40ABE4B1" w:rsidR="00D651B5" w:rsidRDefault="0023514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7" w:history="1">
            <w:r w:rsidR="00D651B5" w:rsidRPr="00916735">
              <w:rPr>
                <w:rStyle w:val="a8"/>
                <w:noProof/>
              </w:rPr>
              <w:t xml:space="preserve">3.2.4 </w:t>
            </w:r>
            <w:r w:rsidR="00D651B5" w:rsidRPr="00916735">
              <w:rPr>
                <w:rStyle w:val="a8"/>
                <w:noProof/>
              </w:rPr>
              <w:t>输入输出格式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_Toc38105357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E43485">
              <w:rPr>
                <w:noProof/>
                <w:webHidden/>
              </w:rPr>
              <w:t>13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08FF203E" w14:textId="1A65E0B4" w:rsidR="00D651B5" w:rsidRDefault="0023514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8" w:history="1">
            <w:r w:rsidR="00D651B5" w:rsidRPr="00916735">
              <w:rPr>
                <w:rStyle w:val="a8"/>
                <w:noProof/>
              </w:rPr>
              <w:t xml:space="preserve">3.2.5 </w:t>
            </w:r>
            <w:r w:rsidR="00D651B5" w:rsidRPr="00916735">
              <w:rPr>
                <w:rStyle w:val="a8"/>
                <w:noProof/>
              </w:rPr>
              <w:t>部分功能的泳道图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_Toc38105358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E43485">
              <w:rPr>
                <w:noProof/>
                <w:webHidden/>
              </w:rPr>
              <w:t>15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3E84A139" w14:textId="6C14F6F9" w:rsidR="00D651B5" w:rsidRDefault="0023514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59" w:history="1">
            <w:r w:rsidR="00D651B5" w:rsidRPr="00916735">
              <w:rPr>
                <w:rStyle w:val="a8"/>
                <w:noProof/>
              </w:rPr>
              <w:t xml:space="preserve">3.2.6 </w:t>
            </w:r>
            <w:r w:rsidR="00D651B5" w:rsidRPr="00916735">
              <w:rPr>
                <w:rStyle w:val="a8"/>
                <w:noProof/>
              </w:rPr>
              <w:t>验收标准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_Toc38105359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E43485">
              <w:rPr>
                <w:noProof/>
                <w:webHidden/>
              </w:rPr>
              <w:t>18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0129D21D" w14:textId="538BA4B6" w:rsidR="00D651B5" w:rsidRDefault="0023514A">
          <w:pPr>
            <w:pStyle w:val="TOC2"/>
            <w:tabs>
              <w:tab w:val="right" w:leader="dot" w:pos="8300"/>
            </w:tabs>
            <w:rPr>
              <w:rFonts w:eastAsiaTheme="minorEastAsia" w:hAnsiTheme="minorHAnsi" w:cstheme="minorBidi"/>
              <w:iCs w:val="0"/>
              <w:noProof/>
              <w:kern w:val="2"/>
              <w:szCs w:val="22"/>
              <w:lang w:val="en-US" w:bidi="ar-SA"/>
            </w:rPr>
          </w:pPr>
          <w:hyperlink w:anchor="_Toc38105360" w:history="1">
            <w:r w:rsidR="00D651B5" w:rsidRPr="00916735">
              <w:rPr>
                <w:rStyle w:val="a8"/>
                <w:noProof/>
              </w:rPr>
              <w:t xml:space="preserve">3.3 </w:t>
            </w:r>
            <w:r w:rsidR="00D651B5" w:rsidRPr="00916735">
              <w:rPr>
                <w:rStyle w:val="a8"/>
                <w:noProof/>
              </w:rPr>
              <w:t>学生功能模块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_Toc38105360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E43485">
              <w:rPr>
                <w:noProof/>
                <w:webHidden/>
              </w:rPr>
              <w:t>20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3C6E642C" w14:textId="7AC8C7A7" w:rsidR="00D651B5" w:rsidRDefault="0023514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61" w:history="1">
            <w:r w:rsidR="00D651B5" w:rsidRPr="00916735">
              <w:rPr>
                <w:rStyle w:val="a8"/>
                <w:noProof/>
              </w:rPr>
              <w:t xml:space="preserve">3.3.1 </w:t>
            </w:r>
            <w:r w:rsidR="00D651B5" w:rsidRPr="00916735">
              <w:rPr>
                <w:rStyle w:val="a8"/>
                <w:noProof/>
              </w:rPr>
              <w:t>功能模块详细描述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_Toc38105361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E43485">
              <w:rPr>
                <w:noProof/>
                <w:webHidden/>
              </w:rPr>
              <w:t>20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7205CA51" w14:textId="3A549408" w:rsidR="00D651B5" w:rsidRDefault="0023514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62" w:history="1">
            <w:r w:rsidR="00D651B5" w:rsidRPr="00916735">
              <w:rPr>
                <w:rStyle w:val="a8"/>
                <w:noProof/>
              </w:rPr>
              <w:t xml:space="preserve">3.3.2 </w:t>
            </w:r>
            <w:r w:rsidR="00D651B5" w:rsidRPr="00916735">
              <w:rPr>
                <w:rStyle w:val="a8"/>
                <w:noProof/>
              </w:rPr>
              <w:t>功能描述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_Toc38105362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E43485">
              <w:rPr>
                <w:noProof/>
                <w:webHidden/>
              </w:rPr>
              <w:t>20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632F8507" w14:textId="2F6D18EA" w:rsidR="00D651B5" w:rsidRDefault="0023514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63" w:history="1">
            <w:r w:rsidR="00D651B5" w:rsidRPr="00916735">
              <w:rPr>
                <w:rStyle w:val="a8"/>
                <w:noProof/>
              </w:rPr>
              <w:t xml:space="preserve">3.3.3 </w:t>
            </w:r>
            <w:r w:rsidR="00D651B5" w:rsidRPr="00916735">
              <w:rPr>
                <w:rStyle w:val="a8"/>
                <w:noProof/>
              </w:rPr>
              <w:t>接口设计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_Toc38105363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E43485">
              <w:rPr>
                <w:noProof/>
                <w:webHidden/>
              </w:rPr>
              <w:t>21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310F4445" w14:textId="4336441B" w:rsidR="00D651B5" w:rsidRDefault="0023514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64" w:history="1">
            <w:r w:rsidR="00D651B5" w:rsidRPr="00916735">
              <w:rPr>
                <w:rStyle w:val="a8"/>
                <w:noProof/>
              </w:rPr>
              <w:t xml:space="preserve">3.3.4 </w:t>
            </w:r>
            <w:r w:rsidR="00D651B5" w:rsidRPr="00916735">
              <w:rPr>
                <w:rStyle w:val="a8"/>
                <w:noProof/>
              </w:rPr>
              <w:t>输入输出格式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_Toc38105364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E43485">
              <w:rPr>
                <w:noProof/>
                <w:webHidden/>
              </w:rPr>
              <w:t>22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31BAE608" w14:textId="0338F0F0" w:rsidR="00D651B5" w:rsidRDefault="0023514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65" w:history="1">
            <w:r w:rsidR="00D651B5" w:rsidRPr="00916735">
              <w:rPr>
                <w:rStyle w:val="a8"/>
                <w:noProof/>
              </w:rPr>
              <w:t xml:space="preserve">3.3.5 </w:t>
            </w:r>
            <w:r w:rsidR="00D651B5" w:rsidRPr="00916735">
              <w:rPr>
                <w:rStyle w:val="a8"/>
                <w:noProof/>
              </w:rPr>
              <w:t>部分功能的泳道图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_Toc38105365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E43485">
              <w:rPr>
                <w:noProof/>
                <w:webHidden/>
              </w:rPr>
              <w:t>24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6A178803" w14:textId="5772CC3B" w:rsidR="00D651B5" w:rsidRDefault="0023514A">
          <w:pPr>
            <w:pStyle w:val="TOC3"/>
            <w:tabs>
              <w:tab w:val="right" w:leader="dot" w:pos="8300"/>
            </w:tabs>
            <w:rPr>
              <w:rFonts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38105366" w:history="1">
            <w:r w:rsidR="00D651B5" w:rsidRPr="00916735">
              <w:rPr>
                <w:rStyle w:val="a8"/>
                <w:noProof/>
              </w:rPr>
              <w:t xml:space="preserve">3.3.6 </w:t>
            </w:r>
            <w:r w:rsidR="00D651B5" w:rsidRPr="00916735">
              <w:rPr>
                <w:rStyle w:val="a8"/>
                <w:noProof/>
              </w:rPr>
              <w:t>验收标准</w:t>
            </w:r>
            <w:r w:rsidR="00D651B5">
              <w:rPr>
                <w:noProof/>
                <w:webHidden/>
              </w:rPr>
              <w:tab/>
            </w:r>
            <w:r w:rsidR="00D651B5">
              <w:rPr>
                <w:noProof/>
                <w:webHidden/>
              </w:rPr>
              <w:fldChar w:fldCharType="begin"/>
            </w:r>
            <w:r w:rsidR="00D651B5">
              <w:rPr>
                <w:noProof/>
                <w:webHidden/>
              </w:rPr>
              <w:instrText xml:space="preserve"> PAGEREF _Toc38105366 \h </w:instrText>
            </w:r>
            <w:r w:rsidR="00D651B5">
              <w:rPr>
                <w:noProof/>
                <w:webHidden/>
              </w:rPr>
            </w:r>
            <w:r w:rsidR="00D651B5">
              <w:rPr>
                <w:noProof/>
                <w:webHidden/>
              </w:rPr>
              <w:fldChar w:fldCharType="separate"/>
            </w:r>
            <w:r w:rsidR="00E43485">
              <w:rPr>
                <w:noProof/>
                <w:webHidden/>
              </w:rPr>
              <w:t>26</w:t>
            </w:r>
            <w:r w:rsidR="00D651B5">
              <w:rPr>
                <w:noProof/>
                <w:webHidden/>
              </w:rPr>
              <w:fldChar w:fldCharType="end"/>
            </w:r>
          </w:hyperlink>
        </w:p>
        <w:p w14:paraId="23C9C364" w14:textId="77777777" w:rsidR="003D6D61" w:rsidRDefault="00456A7D">
          <w:pPr>
            <w:sectPr w:rsidR="003D6D61" w:rsidSect="003D6D61">
              <w:footerReference w:type="even" r:id="rId11"/>
              <w:type w:val="continuous"/>
              <w:pgSz w:w="11906" w:h="16838"/>
              <w:pgMar w:top="1440" w:right="1440" w:bottom="1440" w:left="1800" w:header="851" w:footer="992" w:gutter="0"/>
              <w:pgNumType w:start="0"/>
              <w:cols w:space="425"/>
              <w:docGrid w:type="lines" w:linePitch="312"/>
            </w:sectPr>
          </w:pPr>
          <w:r>
            <w:fldChar w:fldCharType="end"/>
          </w:r>
        </w:p>
        <w:p w14:paraId="0E59A72D" w14:textId="77777777" w:rsidR="00475AD6" w:rsidRDefault="003D6D61" w:rsidP="003D6D61">
          <w:pPr>
            <w:tabs>
              <w:tab w:val="center" w:pos="4333"/>
            </w:tabs>
          </w:pPr>
          <w:r>
            <w:tab/>
          </w:r>
        </w:p>
      </w:sdtContent>
    </w:sdt>
    <w:p w14:paraId="206F26A4" w14:textId="77777777" w:rsidR="00B851B5" w:rsidRPr="000D0203" w:rsidRDefault="00B851B5" w:rsidP="00B851B5">
      <w:pPr>
        <w:pStyle w:val="1"/>
        <w:rPr>
          <w:sz w:val="32"/>
          <w:szCs w:val="32"/>
        </w:rPr>
      </w:pPr>
      <w:bookmarkStart w:id="2" w:name="_bookmark0"/>
      <w:bookmarkStart w:id="3" w:name="_Toc38105329"/>
      <w:bookmarkStart w:id="4" w:name="_Hlk38108222"/>
      <w:bookmarkEnd w:id="0"/>
      <w:bookmarkEnd w:id="1"/>
      <w:bookmarkEnd w:id="2"/>
      <w:r w:rsidRPr="000D0203">
        <w:rPr>
          <w:rFonts w:hint="eastAsia"/>
          <w:sz w:val="32"/>
          <w:szCs w:val="32"/>
        </w:rPr>
        <w:lastRenderedPageBreak/>
        <w:t>1</w:t>
      </w:r>
      <w:r w:rsidRPr="000D0203">
        <w:rPr>
          <w:sz w:val="32"/>
          <w:szCs w:val="32"/>
        </w:rPr>
        <w:t xml:space="preserve"> 引言</w:t>
      </w:r>
      <w:bookmarkEnd w:id="3"/>
      <w:r w:rsidRPr="000D0203">
        <w:rPr>
          <w:w w:val="99"/>
          <w:sz w:val="32"/>
          <w:szCs w:val="32"/>
        </w:rPr>
        <w:t xml:space="preserve"> </w:t>
      </w:r>
    </w:p>
    <w:p w14:paraId="632A2B61" w14:textId="77777777" w:rsidR="00B851B5" w:rsidRPr="000D0203" w:rsidRDefault="00FF1849" w:rsidP="00FF1849">
      <w:pPr>
        <w:pStyle w:val="2"/>
        <w:rPr>
          <w:sz w:val="28"/>
          <w:szCs w:val="28"/>
        </w:rPr>
      </w:pPr>
      <w:bookmarkStart w:id="5" w:name="_bookmark1"/>
      <w:bookmarkStart w:id="6" w:name="_Toc38105330"/>
      <w:bookmarkEnd w:id="5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1 </w:t>
      </w:r>
      <w:r w:rsidR="00B851B5" w:rsidRPr="000D0203">
        <w:rPr>
          <w:sz w:val="28"/>
          <w:szCs w:val="28"/>
        </w:rPr>
        <w:t>编写目的</w:t>
      </w:r>
      <w:bookmarkEnd w:id="6"/>
      <w:r w:rsidR="00B851B5" w:rsidRPr="00FF1849">
        <w:rPr>
          <w:sz w:val="28"/>
          <w:szCs w:val="28"/>
        </w:rPr>
        <w:t xml:space="preserve"> </w:t>
      </w:r>
    </w:p>
    <w:p w14:paraId="63CF2538" w14:textId="77777777" w:rsidR="00B851B5" w:rsidRPr="000D0203" w:rsidRDefault="00B851B5" w:rsidP="000D0203">
      <w:pPr>
        <w:pStyle w:val="a3"/>
        <w:spacing w:before="178" w:line="417" w:lineRule="auto"/>
        <w:ind w:left="160" w:right="511"/>
        <w:jc w:val="both"/>
      </w:pPr>
      <w:r>
        <w:t xml:space="preserve">    </w:t>
      </w:r>
      <w:r>
        <w:rPr>
          <w:spacing w:val="-10"/>
        </w:rPr>
        <w:t>根据《</w:t>
      </w:r>
      <w:r>
        <w:rPr>
          <w:rFonts w:hint="eastAsia"/>
          <w:spacing w:val="-10"/>
          <w:lang w:val="en-US"/>
        </w:rPr>
        <w:t>&lt;辅助查寝系统&gt;</w:t>
      </w:r>
      <w:r>
        <w:rPr>
          <w:spacing w:val="-10"/>
        </w:rPr>
        <w:t>需求规格说明书》，在需求分析的基础上，我们对</w:t>
      </w:r>
      <w:r>
        <w:rPr>
          <w:rFonts w:hint="eastAsia"/>
          <w:spacing w:val="-10"/>
          <w:lang w:val="en-US"/>
        </w:rPr>
        <w:t>辅助查寝系统</w:t>
      </w:r>
      <w:r>
        <w:rPr>
          <w:spacing w:val="-12"/>
        </w:rPr>
        <w:t>的功能划分</w:t>
      </w:r>
      <w:r>
        <w:rPr>
          <w:rFonts w:hint="eastAsia"/>
          <w:spacing w:val="-12"/>
        </w:rPr>
        <w:t>、程序</w:t>
      </w:r>
      <w:r>
        <w:rPr>
          <w:spacing w:val="-12"/>
        </w:rPr>
        <w:t>总体结构的实现有了进一步理解。</w:t>
      </w:r>
      <w:r>
        <w:rPr>
          <w:rFonts w:hint="eastAsia"/>
          <w:spacing w:val="-12"/>
          <w:lang w:val="en-US"/>
        </w:rPr>
        <w:t>对于我们团队而言，</w:t>
      </w:r>
      <w:r>
        <w:rPr>
          <w:w w:val="95"/>
        </w:rPr>
        <w:t>可以提高编程能力和项目构建的能力，对用户来说</w:t>
      </w:r>
      <w:r>
        <w:rPr>
          <w:rFonts w:hint="eastAsia"/>
          <w:w w:val="95"/>
          <w:lang w:val="en-US"/>
        </w:rPr>
        <w:t>方便快捷，操作简单</w:t>
      </w:r>
      <w:r>
        <w:rPr>
          <w:rFonts w:hint="eastAsia"/>
        </w:rPr>
        <w:t>。</w:t>
      </w:r>
      <w:r>
        <w:rPr>
          <w:spacing w:val="-12"/>
        </w:rPr>
        <w:t>本文档作为详细设计说明书，针对需</w:t>
      </w:r>
      <w:r>
        <w:rPr>
          <w:spacing w:val="-6"/>
        </w:rPr>
        <w:t>求阶段的成果进行分析，为编码阶段铺垫基础。</w:t>
      </w:r>
      <w:r>
        <w:t xml:space="preserve"> </w:t>
      </w:r>
    </w:p>
    <w:p w14:paraId="1CD3AE49" w14:textId="77777777" w:rsidR="00B851B5" w:rsidRPr="000D0203" w:rsidRDefault="00FF1849" w:rsidP="00FF1849">
      <w:pPr>
        <w:pStyle w:val="2"/>
        <w:rPr>
          <w:sz w:val="28"/>
          <w:szCs w:val="28"/>
        </w:rPr>
      </w:pPr>
      <w:bookmarkStart w:id="7" w:name="_bookmark2"/>
      <w:bookmarkStart w:id="8" w:name="_Toc38105331"/>
      <w:bookmarkEnd w:id="7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2 </w:t>
      </w:r>
      <w:r w:rsidR="00B851B5" w:rsidRPr="000D0203">
        <w:rPr>
          <w:sz w:val="28"/>
          <w:szCs w:val="28"/>
        </w:rPr>
        <w:t>读者对象</w:t>
      </w:r>
      <w:bookmarkEnd w:id="8"/>
      <w:r w:rsidR="00B851B5" w:rsidRPr="00FF1849">
        <w:rPr>
          <w:sz w:val="28"/>
          <w:szCs w:val="28"/>
        </w:rPr>
        <w:t xml:space="preserve"> </w:t>
      </w:r>
    </w:p>
    <w:p w14:paraId="7FD1F14B" w14:textId="77777777" w:rsidR="00B851B5" w:rsidRPr="000D0203" w:rsidRDefault="00B851B5" w:rsidP="000D0203">
      <w:pPr>
        <w:pStyle w:val="a3"/>
        <w:tabs>
          <w:tab w:val="left" w:pos="580"/>
        </w:tabs>
        <w:spacing w:before="178" w:line="417" w:lineRule="auto"/>
        <w:ind w:left="160" w:right="511"/>
      </w:pPr>
      <w:r>
        <w:t xml:space="preserve"> </w:t>
      </w:r>
      <w:r>
        <w:tab/>
      </w:r>
      <w:r>
        <w:rPr>
          <w:spacing w:val="-8"/>
        </w:rPr>
        <w:t>本说明书的预期读者为用户、业务或需求分析人员、测试人员、用户文档编写者、项目</w:t>
      </w:r>
      <w:r>
        <w:rPr>
          <w:spacing w:val="-6"/>
        </w:rPr>
        <w:t>管理人员。</w:t>
      </w:r>
      <w:r>
        <w:t xml:space="preserve"> </w:t>
      </w:r>
    </w:p>
    <w:p w14:paraId="3422D517" w14:textId="77777777" w:rsidR="00B851B5" w:rsidRPr="000D0203" w:rsidRDefault="00FF1849" w:rsidP="00FF1849">
      <w:pPr>
        <w:pStyle w:val="2"/>
        <w:rPr>
          <w:sz w:val="28"/>
          <w:szCs w:val="28"/>
        </w:rPr>
      </w:pPr>
      <w:bookmarkStart w:id="9" w:name="_bookmark3"/>
      <w:bookmarkStart w:id="10" w:name="_Toc38105332"/>
      <w:bookmarkEnd w:id="9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3 </w:t>
      </w:r>
      <w:r w:rsidR="00B851B5" w:rsidRPr="000D0203">
        <w:rPr>
          <w:sz w:val="28"/>
          <w:szCs w:val="28"/>
        </w:rPr>
        <w:t>项目背景</w:t>
      </w:r>
      <w:bookmarkEnd w:id="10"/>
      <w:r w:rsidR="00B851B5" w:rsidRPr="00FF1849">
        <w:rPr>
          <w:sz w:val="28"/>
          <w:szCs w:val="28"/>
        </w:rPr>
        <w:t xml:space="preserve"> </w:t>
      </w:r>
    </w:p>
    <w:p w14:paraId="37559D29" w14:textId="77777777" w:rsidR="00B851B5" w:rsidRPr="000D0203" w:rsidRDefault="00B851B5" w:rsidP="000D0203">
      <w:pPr>
        <w:pStyle w:val="a3"/>
        <w:tabs>
          <w:tab w:val="left" w:pos="580"/>
        </w:tabs>
        <w:spacing w:before="178" w:line="417" w:lineRule="auto"/>
        <w:ind w:left="160" w:right="511"/>
        <w:rPr>
          <w:spacing w:val="-8"/>
        </w:rPr>
      </w:pPr>
      <w:r>
        <w:t xml:space="preserve">    </w:t>
      </w:r>
      <w:r w:rsidRPr="002B407F">
        <w:rPr>
          <w:rFonts w:hint="eastAsia"/>
          <w:spacing w:val="-8"/>
        </w:rPr>
        <w:t>我们计算机工程系，为了确保学生晚上的在校情况，晚上9点40打指纹，以及10点半进行人工查寝。然而上有政策下有对策，有些学生会在打完指纹后离开学校。</w:t>
      </w:r>
      <w:r w:rsidRPr="002B407F">
        <w:rPr>
          <w:spacing w:val="-8"/>
        </w:rPr>
        <w:t>辅导员工作比较繁忙，对于晚间查寝往往会心有余而力不足</w:t>
      </w:r>
      <w:r w:rsidRPr="002B407F">
        <w:rPr>
          <w:rFonts w:hint="eastAsia"/>
          <w:spacing w:val="-8"/>
        </w:rPr>
        <w:t>，</w:t>
      </w:r>
      <w:r w:rsidRPr="002B407F">
        <w:rPr>
          <w:spacing w:val="-8"/>
        </w:rPr>
        <w:t>无法及时得到反馈</w:t>
      </w:r>
      <w:r w:rsidRPr="002B407F">
        <w:rPr>
          <w:rFonts w:hint="eastAsia"/>
          <w:spacing w:val="-8"/>
        </w:rPr>
        <w:t>，确保学生的安全</w:t>
      </w:r>
      <w:r w:rsidRPr="002B407F">
        <w:rPr>
          <w:spacing w:val="-8"/>
        </w:rPr>
        <w:t>。</w:t>
      </w:r>
    </w:p>
    <w:p w14:paraId="6A7B0482" w14:textId="77777777" w:rsidR="00B851B5" w:rsidRPr="000D0203" w:rsidRDefault="00FF1849" w:rsidP="00FF1849">
      <w:pPr>
        <w:pStyle w:val="2"/>
        <w:rPr>
          <w:sz w:val="28"/>
          <w:szCs w:val="28"/>
        </w:rPr>
      </w:pPr>
      <w:bookmarkStart w:id="11" w:name="_bookmark4"/>
      <w:bookmarkStart w:id="12" w:name="_Toc38105333"/>
      <w:bookmarkEnd w:id="11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4 </w:t>
      </w:r>
      <w:r w:rsidR="00B851B5" w:rsidRPr="000D0203">
        <w:rPr>
          <w:sz w:val="28"/>
          <w:szCs w:val="28"/>
        </w:rPr>
        <w:t>参考资料</w:t>
      </w:r>
      <w:bookmarkEnd w:id="12"/>
      <w:r w:rsidR="00B851B5" w:rsidRPr="00FF1849">
        <w:rPr>
          <w:sz w:val="28"/>
          <w:szCs w:val="28"/>
        </w:rPr>
        <w:t xml:space="preserve"> </w:t>
      </w:r>
      <w:r w:rsidR="00B851B5" w:rsidRPr="000D0203">
        <w:rPr>
          <w:sz w:val="28"/>
          <w:szCs w:val="28"/>
        </w:rPr>
        <w:t xml:space="preserve"> </w:t>
      </w:r>
    </w:p>
    <w:p w14:paraId="0C68EE88" w14:textId="77777777" w:rsidR="00B851B5" w:rsidRDefault="00B851B5" w:rsidP="00B851B5">
      <w:pPr>
        <w:pStyle w:val="a3"/>
        <w:spacing w:before="6"/>
        <w:rPr>
          <w:sz w:val="15"/>
        </w:rPr>
      </w:pPr>
    </w:p>
    <w:p w14:paraId="3093A230" w14:textId="77777777" w:rsidR="00B851B5" w:rsidRPr="007119B4" w:rsidRDefault="00B851B5" w:rsidP="00791804">
      <w:pPr>
        <w:pStyle w:val="a3"/>
        <w:numPr>
          <w:ilvl w:val="0"/>
          <w:numId w:val="27"/>
        </w:numPr>
        <w:tabs>
          <w:tab w:val="left" w:pos="366"/>
        </w:tabs>
        <w:spacing w:before="1" w:line="360" w:lineRule="auto"/>
      </w:pPr>
      <w:r>
        <w:rPr>
          <w:spacing w:val="-3"/>
        </w:rPr>
        <w:t>邹欣著.构建之法:现代软件工程[</w:t>
      </w:r>
      <w:r>
        <w:t>M</w:t>
      </w:r>
      <w:r>
        <w:rPr>
          <w:spacing w:val="-3"/>
        </w:rPr>
        <w:t>].北京:人民邮电出版社</w:t>
      </w:r>
      <w:r w:rsidR="00FB4F7E">
        <w:rPr>
          <w:rFonts w:hint="eastAsia"/>
          <w:spacing w:val="-3"/>
        </w:rPr>
        <w:t>，</w:t>
      </w:r>
      <w:r>
        <w:t>2017</w:t>
      </w:r>
    </w:p>
    <w:p w14:paraId="2AC1C98E" w14:textId="77777777" w:rsidR="00B851B5" w:rsidRPr="007119B4" w:rsidRDefault="007119B4" w:rsidP="00791804">
      <w:pPr>
        <w:pStyle w:val="a3"/>
        <w:numPr>
          <w:ilvl w:val="0"/>
          <w:numId w:val="27"/>
        </w:numPr>
        <w:tabs>
          <w:tab w:val="left" w:pos="580"/>
        </w:tabs>
        <w:spacing w:line="360" w:lineRule="auto"/>
      </w:pPr>
      <w:r>
        <w:rPr>
          <w:rFonts w:hint="eastAsia"/>
          <w:spacing w:val="-3"/>
        </w:rPr>
        <w:t xml:space="preserve"> </w:t>
      </w:r>
      <w:r>
        <w:rPr>
          <w:spacing w:val="-3"/>
        </w:rPr>
        <w:t xml:space="preserve"> </w:t>
      </w:r>
      <w:r w:rsidR="00B851B5">
        <w:rPr>
          <w:spacing w:val="-3"/>
        </w:rPr>
        <w:t>孙玉山</w:t>
      </w:r>
      <w:r>
        <w:rPr>
          <w:rFonts w:hint="eastAsia"/>
          <w:spacing w:val="-3"/>
        </w:rPr>
        <w:t>,</w:t>
      </w:r>
      <w:r w:rsidR="00B851B5">
        <w:rPr>
          <w:spacing w:val="-3"/>
        </w:rPr>
        <w:t>刘旭东主编.软件设计模式与体系结构[</w:t>
      </w:r>
      <w:r w:rsidR="00B851B5">
        <w:t>M]</w:t>
      </w:r>
      <w:r w:rsidR="00B851B5">
        <w:rPr>
          <w:spacing w:val="-3"/>
        </w:rPr>
        <w:t>.北京:高等教育出版社</w:t>
      </w:r>
      <w:r>
        <w:rPr>
          <w:rFonts w:hint="eastAsia"/>
          <w:spacing w:val="-3"/>
        </w:rPr>
        <w:t>,</w:t>
      </w:r>
      <w:r w:rsidR="00B851B5">
        <w:t>2013</w:t>
      </w:r>
    </w:p>
    <w:p w14:paraId="675E1650" w14:textId="77777777" w:rsidR="00B851B5" w:rsidRPr="00B847F7" w:rsidRDefault="007119B4" w:rsidP="00791804">
      <w:pPr>
        <w:pStyle w:val="a3"/>
        <w:numPr>
          <w:ilvl w:val="0"/>
          <w:numId w:val="27"/>
        </w:numPr>
        <w:tabs>
          <w:tab w:val="left" w:pos="580"/>
        </w:tabs>
        <w:spacing w:line="360" w:lineRule="auto"/>
      </w:pPr>
      <w:r>
        <w:rPr>
          <w:rFonts w:hint="eastAsia"/>
          <w:spacing w:val="-3"/>
        </w:rPr>
        <w:t xml:space="preserve"> </w:t>
      </w:r>
      <w:r w:rsidR="00B851B5">
        <w:rPr>
          <w:spacing w:val="-3"/>
        </w:rPr>
        <w:t>《</w:t>
      </w:r>
      <w:r w:rsidR="00B851B5">
        <w:rPr>
          <w:rFonts w:hint="eastAsia"/>
          <w:spacing w:val="-10"/>
          <w:lang w:val="en-US"/>
        </w:rPr>
        <w:t>&lt;辅助查寝系统&gt;</w:t>
      </w:r>
      <w:r w:rsidR="00B851B5">
        <w:rPr>
          <w:spacing w:val="-3"/>
        </w:rPr>
        <w:t>需求规格说明书》</w:t>
      </w:r>
    </w:p>
    <w:p w14:paraId="1F8AF114" w14:textId="77777777" w:rsidR="00B851B5" w:rsidRDefault="00FF1849" w:rsidP="00B847F7">
      <w:pPr>
        <w:pStyle w:val="2"/>
        <w:rPr>
          <w:sz w:val="28"/>
          <w:szCs w:val="28"/>
        </w:rPr>
      </w:pPr>
      <w:bookmarkStart w:id="13" w:name="_bookmark5"/>
      <w:bookmarkStart w:id="14" w:name="_Toc38105334"/>
      <w:bookmarkEnd w:id="13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5 </w:t>
      </w:r>
      <w:r w:rsidR="00B851B5" w:rsidRPr="00FF1849">
        <w:rPr>
          <w:sz w:val="28"/>
          <w:szCs w:val="28"/>
        </w:rPr>
        <w:t>术语与缩写解释</w:t>
      </w:r>
      <w:bookmarkEnd w:id="14"/>
      <w:r w:rsidR="00B851B5" w:rsidRPr="00FF1849">
        <w:rPr>
          <w:sz w:val="28"/>
          <w:szCs w:val="28"/>
        </w:rPr>
        <w:t xml:space="preserve"> </w:t>
      </w:r>
    </w:p>
    <w:p w14:paraId="304F42F7" w14:textId="77777777" w:rsidR="008D29DC" w:rsidRPr="008D29DC" w:rsidRDefault="008D29DC" w:rsidP="008D29DC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01"/>
        <w:gridCol w:w="1417"/>
        <w:gridCol w:w="6004"/>
      </w:tblGrid>
      <w:tr w:rsidR="00B847F7" w14:paraId="3770F7AF" w14:textId="77777777" w:rsidTr="008D29DC">
        <w:tc>
          <w:tcPr>
            <w:tcW w:w="1101" w:type="dxa"/>
            <w:shd w:val="clear" w:color="auto" w:fill="F2F2F2" w:themeFill="background1" w:themeFillShade="F2"/>
          </w:tcPr>
          <w:p w14:paraId="6BC8C822" w14:textId="77777777" w:rsidR="00B847F7" w:rsidRPr="00E0413A" w:rsidRDefault="00B847F7" w:rsidP="008D29DC">
            <w:pPr>
              <w:jc w:val="center"/>
              <w:rPr>
                <w:b/>
                <w:bCs/>
              </w:rPr>
            </w:pPr>
            <w:r w:rsidRPr="00E0413A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0B2A85B" w14:textId="77777777" w:rsidR="00B847F7" w:rsidRPr="00E0413A" w:rsidRDefault="00B847F7" w:rsidP="008D29DC">
            <w:pPr>
              <w:jc w:val="center"/>
              <w:rPr>
                <w:b/>
                <w:bCs/>
              </w:rPr>
            </w:pPr>
            <w:r w:rsidRPr="00E0413A">
              <w:rPr>
                <w:rFonts w:hint="eastAsia"/>
                <w:b/>
                <w:bCs/>
              </w:rPr>
              <w:t>缩写</w:t>
            </w:r>
          </w:p>
        </w:tc>
        <w:tc>
          <w:tcPr>
            <w:tcW w:w="6004" w:type="dxa"/>
            <w:shd w:val="clear" w:color="auto" w:fill="F2F2F2" w:themeFill="background1" w:themeFillShade="F2"/>
          </w:tcPr>
          <w:p w14:paraId="30F16308" w14:textId="77777777" w:rsidR="00B847F7" w:rsidRPr="00E0413A" w:rsidRDefault="00B847F7" w:rsidP="008D29DC">
            <w:pPr>
              <w:jc w:val="center"/>
              <w:rPr>
                <w:b/>
                <w:bCs/>
              </w:rPr>
            </w:pPr>
            <w:r w:rsidRPr="00E0413A">
              <w:rPr>
                <w:rFonts w:hint="eastAsia"/>
                <w:b/>
                <w:bCs/>
              </w:rPr>
              <w:t>定义</w:t>
            </w:r>
          </w:p>
        </w:tc>
      </w:tr>
      <w:tr w:rsidR="00B847F7" w14:paraId="7052C44C" w14:textId="77777777" w:rsidTr="008D29DC">
        <w:tc>
          <w:tcPr>
            <w:tcW w:w="1101" w:type="dxa"/>
          </w:tcPr>
          <w:p w14:paraId="03DABCE2" w14:textId="77777777" w:rsidR="00B847F7" w:rsidRPr="008D29DC" w:rsidRDefault="00B847F7" w:rsidP="008D29DC">
            <w:pPr>
              <w:spacing w:line="6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D29DC">
              <w:rPr>
                <w:rFonts w:ascii="Times New Roman" w:hAnsi="Times New Roman" w:cs="Times New Roman"/>
                <w:sz w:val="21"/>
                <w:szCs w:val="21"/>
              </w:rPr>
              <w:t>1.</w:t>
            </w:r>
          </w:p>
        </w:tc>
        <w:tc>
          <w:tcPr>
            <w:tcW w:w="1417" w:type="dxa"/>
          </w:tcPr>
          <w:p w14:paraId="798CE870" w14:textId="77777777" w:rsidR="00B847F7" w:rsidRPr="008D29DC" w:rsidRDefault="00B847F7" w:rsidP="008D29DC">
            <w:pPr>
              <w:spacing w:line="6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D29DC">
              <w:rPr>
                <w:rFonts w:ascii="Times New Roman" w:hAnsi="Times New Roman" w:cs="Times New Roman"/>
                <w:sz w:val="21"/>
                <w:szCs w:val="21"/>
              </w:rPr>
              <w:t>WXML</w:t>
            </w:r>
          </w:p>
        </w:tc>
        <w:tc>
          <w:tcPr>
            <w:tcW w:w="6004" w:type="dxa"/>
          </w:tcPr>
          <w:p w14:paraId="2DBE15B0" w14:textId="77777777" w:rsidR="00B847F7" w:rsidRPr="008D29DC" w:rsidRDefault="00B847F7" w:rsidP="008D29D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WXML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（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WeiXin Markup Language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）是框架设计的一套标签语言，结合基础组件、事件系统，可以构建出页面的结构。</w:t>
            </w:r>
          </w:p>
        </w:tc>
      </w:tr>
      <w:tr w:rsidR="00B847F7" w14:paraId="266F6D3F" w14:textId="77777777" w:rsidTr="008D29DC">
        <w:tc>
          <w:tcPr>
            <w:tcW w:w="1101" w:type="dxa"/>
          </w:tcPr>
          <w:p w14:paraId="32417CC4" w14:textId="77777777" w:rsidR="00B847F7" w:rsidRPr="008D29DC" w:rsidRDefault="00B847F7" w:rsidP="008D29DC">
            <w:pPr>
              <w:spacing w:line="6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D29DC">
              <w:rPr>
                <w:rFonts w:ascii="Times New Roman" w:hAnsi="Times New Roman" w:cs="Times New Roman"/>
                <w:sz w:val="21"/>
                <w:szCs w:val="21"/>
              </w:rPr>
              <w:t>2.</w:t>
            </w:r>
          </w:p>
        </w:tc>
        <w:tc>
          <w:tcPr>
            <w:tcW w:w="1417" w:type="dxa"/>
          </w:tcPr>
          <w:p w14:paraId="155C2713" w14:textId="77777777" w:rsidR="00B847F7" w:rsidRPr="008D29DC" w:rsidRDefault="00B847F7" w:rsidP="008D29DC">
            <w:pPr>
              <w:spacing w:line="6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D29DC">
              <w:rPr>
                <w:rFonts w:ascii="Times New Roman" w:hAnsi="Times New Roman" w:cs="Times New Roman"/>
                <w:sz w:val="21"/>
                <w:szCs w:val="21"/>
              </w:rPr>
              <w:t>WXSS</w:t>
            </w:r>
          </w:p>
        </w:tc>
        <w:tc>
          <w:tcPr>
            <w:tcW w:w="6004" w:type="dxa"/>
          </w:tcPr>
          <w:p w14:paraId="0B53BC67" w14:textId="77777777" w:rsidR="00B847F7" w:rsidRPr="008D29DC" w:rsidRDefault="00B847F7" w:rsidP="008D29DC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WXSS (WeiXin Style Sheets)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是一套样式语言，用于描述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 WXML 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的组件样式。</w:t>
            </w:r>
          </w:p>
        </w:tc>
      </w:tr>
      <w:tr w:rsidR="00B847F7" w14:paraId="0C39788A" w14:textId="77777777" w:rsidTr="008D29DC">
        <w:tc>
          <w:tcPr>
            <w:tcW w:w="1101" w:type="dxa"/>
          </w:tcPr>
          <w:p w14:paraId="1BBEDBB6" w14:textId="77777777" w:rsidR="00B847F7" w:rsidRPr="008D29DC" w:rsidRDefault="00B847F7" w:rsidP="008D29DC">
            <w:pPr>
              <w:spacing w:line="6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D29DC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3.</w:t>
            </w:r>
          </w:p>
        </w:tc>
        <w:tc>
          <w:tcPr>
            <w:tcW w:w="1417" w:type="dxa"/>
          </w:tcPr>
          <w:p w14:paraId="03FF9616" w14:textId="77777777" w:rsidR="00B847F7" w:rsidRPr="008D29DC" w:rsidRDefault="00B847F7" w:rsidP="008D29DC">
            <w:pPr>
              <w:spacing w:line="6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D29DC">
              <w:rPr>
                <w:rFonts w:ascii="Times New Roman" w:hAnsi="Times New Roman" w:cs="Times New Roman"/>
                <w:sz w:val="21"/>
                <w:szCs w:val="21"/>
              </w:rPr>
              <w:t>WXS</w:t>
            </w:r>
          </w:p>
        </w:tc>
        <w:tc>
          <w:tcPr>
            <w:tcW w:w="6004" w:type="dxa"/>
          </w:tcPr>
          <w:p w14:paraId="7F2D699C" w14:textId="77777777" w:rsidR="00B847F7" w:rsidRPr="008D29DC" w:rsidRDefault="00B847F7" w:rsidP="008D29DC">
            <w:pP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WXS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（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WeiXin Script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）是小程序的一套脚本语言，结合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 WXML</w:t>
            </w:r>
            <w:r w:rsidRPr="008D29DC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，可以构建出页面的结构。</w:t>
            </w:r>
          </w:p>
        </w:tc>
      </w:tr>
    </w:tbl>
    <w:p w14:paraId="13D20B25" w14:textId="77777777" w:rsidR="000D0203" w:rsidRDefault="000D0203"/>
    <w:p w14:paraId="7C024914" w14:textId="77777777" w:rsidR="00B847F7" w:rsidRPr="00B847F7" w:rsidRDefault="00B847F7" w:rsidP="00B847F7">
      <w:pPr>
        <w:jc w:val="center"/>
        <w:rPr>
          <w:rFonts w:ascii="Times New Roman" w:hAnsi="Times New Roman" w:cs="Times New Roman"/>
          <w:lang w:val="en-US"/>
        </w:rPr>
      </w:pPr>
      <w:r w:rsidRPr="00B847F7">
        <w:rPr>
          <w:rFonts w:ascii="Times New Roman" w:hAnsi="Times New Roman" w:cs="Times New Roman"/>
        </w:rPr>
        <w:t>表</w:t>
      </w:r>
      <w:r w:rsidRPr="00B847F7">
        <w:rPr>
          <w:rFonts w:ascii="Times New Roman" w:hAnsi="Times New Roman" w:cs="Times New Roman"/>
        </w:rPr>
        <w:t xml:space="preserve">1-1 </w:t>
      </w:r>
      <w:r w:rsidRPr="00B847F7">
        <w:rPr>
          <w:rFonts w:ascii="Times New Roman" w:hAnsi="Times New Roman" w:cs="Times New Roman"/>
        </w:rPr>
        <w:t>术语解释</w:t>
      </w:r>
    </w:p>
    <w:p w14:paraId="7EBA7EC5" w14:textId="77777777" w:rsidR="00B851B5" w:rsidRPr="000D0203" w:rsidRDefault="00B851B5" w:rsidP="00B851B5">
      <w:pPr>
        <w:pStyle w:val="1"/>
        <w:rPr>
          <w:sz w:val="32"/>
          <w:szCs w:val="32"/>
        </w:rPr>
      </w:pPr>
      <w:bookmarkStart w:id="15" w:name="_Toc38105335"/>
      <w:r w:rsidRPr="000D0203">
        <w:rPr>
          <w:rFonts w:hint="eastAsia"/>
          <w:sz w:val="32"/>
          <w:szCs w:val="32"/>
        </w:rPr>
        <w:t>2</w:t>
      </w:r>
      <w:r w:rsidRPr="000D0203">
        <w:rPr>
          <w:sz w:val="32"/>
          <w:szCs w:val="32"/>
        </w:rPr>
        <w:t xml:space="preserve"> </w:t>
      </w:r>
      <w:r w:rsidRPr="000D0203">
        <w:rPr>
          <w:rFonts w:hint="eastAsia"/>
          <w:sz w:val="32"/>
          <w:szCs w:val="32"/>
        </w:rPr>
        <w:t>总体设计</w:t>
      </w:r>
      <w:bookmarkEnd w:id="15"/>
    </w:p>
    <w:p w14:paraId="539E4B2B" w14:textId="77777777" w:rsidR="000D0203" w:rsidRPr="008D29DC" w:rsidRDefault="00B851B5" w:rsidP="008D29DC">
      <w:pPr>
        <w:pStyle w:val="2"/>
        <w:rPr>
          <w:sz w:val="28"/>
          <w:szCs w:val="28"/>
        </w:rPr>
      </w:pPr>
      <w:bookmarkStart w:id="16" w:name="_Toc38105336"/>
      <w:r w:rsidRPr="00B851B5">
        <w:rPr>
          <w:rFonts w:hint="eastAsia"/>
          <w:sz w:val="28"/>
          <w:szCs w:val="28"/>
        </w:rPr>
        <w:t>2.</w:t>
      </w:r>
      <w:r w:rsidRPr="00B851B5">
        <w:rPr>
          <w:sz w:val="28"/>
          <w:szCs w:val="28"/>
        </w:rPr>
        <w:t xml:space="preserve">1 </w:t>
      </w:r>
      <w:r w:rsidRPr="00B851B5">
        <w:rPr>
          <w:rFonts w:hint="eastAsia"/>
          <w:sz w:val="28"/>
          <w:szCs w:val="28"/>
        </w:rPr>
        <w:t>系统运行环境设计</w:t>
      </w:r>
      <w:bookmarkEnd w:id="16"/>
    </w:p>
    <w:p w14:paraId="7AB69758" w14:textId="77777777" w:rsidR="000D0203" w:rsidRDefault="000D0203" w:rsidP="000D0203">
      <w:pPr>
        <w:pStyle w:val="3"/>
        <w:spacing w:line="360" w:lineRule="auto"/>
        <w:ind w:firstLine="159"/>
        <w:rPr>
          <w:sz w:val="24"/>
          <w:szCs w:val="24"/>
        </w:rPr>
      </w:pPr>
      <w:bookmarkStart w:id="17" w:name="_Toc38105337"/>
      <w:r w:rsidRPr="000D0203">
        <w:rPr>
          <w:sz w:val="24"/>
          <w:szCs w:val="24"/>
        </w:rPr>
        <w:t>2.1.</w:t>
      </w:r>
      <w:r w:rsidR="008D29DC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Pr="000D0203">
        <w:rPr>
          <w:sz w:val="24"/>
          <w:szCs w:val="24"/>
        </w:rPr>
        <w:t>硬件设备类型</w:t>
      </w:r>
      <w:bookmarkEnd w:id="17"/>
    </w:p>
    <w:p w14:paraId="49D90C4B" w14:textId="77777777" w:rsidR="008D29DC" w:rsidRPr="008D29DC" w:rsidRDefault="008D29DC" w:rsidP="008D29DC">
      <w:p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8D29DC">
        <w:rPr>
          <w:rFonts w:ascii="Times New Roman" w:hAnsi="Times New Roman" w:cs="Times New Roman"/>
          <w:sz w:val="21"/>
          <w:szCs w:val="21"/>
        </w:rPr>
        <w:t>实例规格：</w:t>
      </w:r>
      <w:hyperlink r:id="rId12" w:anchor="n4" w:tgtFrame="_blank" w:history="1">
        <w:r w:rsidRPr="008D29DC">
          <w:rPr>
            <w:rFonts w:ascii="Times New Roman" w:hAnsi="Times New Roman" w:cs="Times New Roman"/>
            <w:sz w:val="21"/>
            <w:szCs w:val="21"/>
          </w:rPr>
          <w:t>ecs.n4.small</w:t>
        </w:r>
      </w:hyperlink>
    </w:p>
    <w:p w14:paraId="26B986DE" w14:textId="77777777" w:rsidR="008D29DC" w:rsidRPr="008D29DC" w:rsidRDefault="008D29DC" w:rsidP="008D29DC">
      <w:p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8D29DC">
        <w:rPr>
          <w:rFonts w:ascii="Times New Roman" w:hAnsi="Times New Roman" w:cs="Times New Roman"/>
          <w:sz w:val="21"/>
          <w:szCs w:val="21"/>
        </w:rPr>
        <w:t>实例规格族：共享计算型</w:t>
      </w:r>
    </w:p>
    <w:p w14:paraId="3677C286" w14:textId="77777777" w:rsidR="008D29DC" w:rsidRPr="00711CBF" w:rsidRDefault="008D29DC" w:rsidP="008D29DC"/>
    <w:tbl>
      <w:tblPr>
        <w:tblW w:w="866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1572"/>
        <w:gridCol w:w="2410"/>
        <w:gridCol w:w="1370"/>
        <w:gridCol w:w="816"/>
        <w:gridCol w:w="1800"/>
      </w:tblGrid>
      <w:tr w:rsidR="008D29DC" w:rsidRPr="008D29DC" w14:paraId="0E39AFE4" w14:textId="77777777" w:rsidTr="008D29DC">
        <w:trPr>
          <w:tblHeader/>
        </w:trPr>
        <w:tc>
          <w:tcPr>
            <w:tcW w:w="696" w:type="dxa"/>
            <w:shd w:val="clear" w:color="auto" w:fill="F3F3F3"/>
            <w:vAlign w:val="center"/>
          </w:tcPr>
          <w:p w14:paraId="2B6E5A49" w14:textId="77777777" w:rsidR="008D29DC" w:rsidRPr="008D29DC" w:rsidRDefault="008D29DC" w:rsidP="008D29DC">
            <w:pPr>
              <w:spacing w:line="360" w:lineRule="auto"/>
              <w:jc w:val="center"/>
              <w:rPr>
                <w:rFonts w:cstheme="minorEastAsia"/>
                <w:b/>
                <w:bCs/>
                <w:sz w:val="21"/>
                <w:szCs w:val="21"/>
              </w:rPr>
            </w:pPr>
            <w:r w:rsidRPr="008D29DC">
              <w:rPr>
                <w:rFonts w:cstheme="minorEastAsia"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697" w:type="dxa"/>
            <w:shd w:val="clear" w:color="auto" w:fill="F3F3F3"/>
            <w:vAlign w:val="center"/>
          </w:tcPr>
          <w:p w14:paraId="438A608F" w14:textId="77777777" w:rsidR="008D29DC" w:rsidRPr="008D29DC" w:rsidRDefault="008D29DC" w:rsidP="008D29DC">
            <w:pPr>
              <w:rPr>
                <w:b/>
                <w:bCs/>
                <w:sz w:val="21"/>
                <w:szCs w:val="21"/>
              </w:rPr>
            </w:pPr>
            <w:r w:rsidRPr="008D29DC">
              <w:rPr>
                <w:rFonts w:hint="eastAsia"/>
                <w:b/>
                <w:bCs/>
                <w:sz w:val="21"/>
                <w:szCs w:val="21"/>
              </w:rPr>
              <w:t>硬件设备名称</w:t>
            </w:r>
          </w:p>
        </w:tc>
        <w:tc>
          <w:tcPr>
            <w:tcW w:w="2410" w:type="dxa"/>
            <w:shd w:val="clear" w:color="auto" w:fill="F3F3F3"/>
            <w:vAlign w:val="center"/>
          </w:tcPr>
          <w:p w14:paraId="2EA73713" w14:textId="77777777" w:rsidR="008D29DC" w:rsidRPr="008D29DC" w:rsidRDefault="008D29DC" w:rsidP="008D29DC">
            <w:pPr>
              <w:spacing w:line="360" w:lineRule="auto"/>
              <w:jc w:val="center"/>
              <w:rPr>
                <w:rFonts w:cstheme="minorEastAsia"/>
                <w:b/>
                <w:bCs/>
                <w:sz w:val="21"/>
                <w:szCs w:val="21"/>
              </w:rPr>
            </w:pPr>
            <w:r w:rsidRPr="008D29DC">
              <w:rPr>
                <w:rFonts w:cstheme="minorEastAsia" w:hint="eastAsia"/>
                <w:b/>
                <w:bCs/>
                <w:sz w:val="21"/>
                <w:szCs w:val="21"/>
              </w:rPr>
              <w:t>型号及规格</w:t>
            </w:r>
          </w:p>
        </w:tc>
        <w:tc>
          <w:tcPr>
            <w:tcW w:w="1370" w:type="dxa"/>
            <w:shd w:val="clear" w:color="auto" w:fill="F3F3F3"/>
            <w:vAlign w:val="center"/>
          </w:tcPr>
          <w:p w14:paraId="5FF8A7AC" w14:textId="77777777" w:rsidR="008D29DC" w:rsidRPr="008D29DC" w:rsidRDefault="008D29DC" w:rsidP="008D29DC">
            <w:pPr>
              <w:spacing w:line="360" w:lineRule="auto"/>
              <w:jc w:val="center"/>
              <w:rPr>
                <w:rFonts w:cstheme="minorEastAsia"/>
                <w:b/>
                <w:bCs/>
                <w:sz w:val="21"/>
                <w:szCs w:val="21"/>
              </w:rPr>
            </w:pPr>
            <w:r w:rsidRPr="008D29DC">
              <w:rPr>
                <w:rFonts w:cstheme="minorEastAsia" w:hint="eastAsia"/>
                <w:b/>
                <w:bCs/>
                <w:sz w:val="21"/>
                <w:szCs w:val="21"/>
              </w:rPr>
              <w:t>主要配置</w:t>
            </w:r>
          </w:p>
        </w:tc>
        <w:tc>
          <w:tcPr>
            <w:tcW w:w="816" w:type="dxa"/>
            <w:shd w:val="clear" w:color="auto" w:fill="F3F3F3"/>
            <w:vAlign w:val="center"/>
          </w:tcPr>
          <w:p w14:paraId="61454E2B" w14:textId="77777777" w:rsidR="008D29DC" w:rsidRPr="008D29DC" w:rsidRDefault="008D29DC" w:rsidP="008D29DC">
            <w:pPr>
              <w:spacing w:line="360" w:lineRule="auto"/>
              <w:jc w:val="center"/>
              <w:rPr>
                <w:rFonts w:cstheme="minorEastAsia"/>
                <w:b/>
                <w:bCs/>
                <w:sz w:val="21"/>
                <w:szCs w:val="21"/>
              </w:rPr>
            </w:pPr>
            <w:r w:rsidRPr="008D29DC">
              <w:rPr>
                <w:rFonts w:cstheme="minorEastAsia" w:hint="eastAsia"/>
                <w:b/>
                <w:bCs/>
                <w:sz w:val="21"/>
                <w:szCs w:val="21"/>
              </w:rPr>
              <w:t>数量</w:t>
            </w:r>
          </w:p>
        </w:tc>
        <w:tc>
          <w:tcPr>
            <w:tcW w:w="1800" w:type="dxa"/>
            <w:shd w:val="clear" w:color="auto" w:fill="F3F3F3"/>
            <w:vAlign w:val="center"/>
          </w:tcPr>
          <w:p w14:paraId="3AD4BBE9" w14:textId="77777777" w:rsidR="008D29DC" w:rsidRPr="008D29DC" w:rsidRDefault="008D29DC" w:rsidP="008D29DC">
            <w:pPr>
              <w:spacing w:line="360" w:lineRule="auto"/>
              <w:jc w:val="center"/>
              <w:rPr>
                <w:rFonts w:cstheme="minorEastAsia"/>
                <w:b/>
                <w:bCs/>
                <w:sz w:val="21"/>
                <w:szCs w:val="21"/>
              </w:rPr>
            </w:pPr>
            <w:r w:rsidRPr="008D29DC">
              <w:rPr>
                <w:rFonts w:cstheme="minorEastAsia" w:hint="eastAsia"/>
                <w:b/>
                <w:bCs/>
                <w:sz w:val="21"/>
                <w:szCs w:val="21"/>
              </w:rPr>
              <w:t>用途</w:t>
            </w:r>
          </w:p>
        </w:tc>
      </w:tr>
      <w:tr w:rsidR="008D29DC" w:rsidRPr="008D29DC" w14:paraId="5A1EBE44" w14:textId="77777777" w:rsidTr="008D29DC">
        <w:tc>
          <w:tcPr>
            <w:tcW w:w="696" w:type="dxa"/>
            <w:vAlign w:val="center"/>
          </w:tcPr>
          <w:p w14:paraId="561D73ED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a</w:t>
            </w:r>
          </w:p>
        </w:tc>
        <w:tc>
          <w:tcPr>
            <w:tcW w:w="1572" w:type="dxa"/>
            <w:vAlign w:val="center"/>
          </w:tcPr>
          <w:p w14:paraId="42F52A7B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cpu</w:t>
            </w:r>
          </w:p>
        </w:tc>
        <w:tc>
          <w:tcPr>
            <w:tcW w:w="2410" w:type="dxa"/>
            <w:vAlign w:val="center"/>
          </w:tcPr>
          <w:p w14:paraId="526B934A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-</w:t>
            </w:r>
          </w:p>
        </w:tc>
        <w:tc>
          <w:tcPr>
            <w:tcW w:w="1370" w:type="dxa"/>
            <w:vAlign w:val="center"/>
          </w:tcPr>
          <w:p w14:paraId="03FE5939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1</w:t>
            </w:r>
            <w:r w:rsidRPr="008D29DC">
              <w:rPr>
                <w:rFonts w:ascii="Times New Roman" w:hAnsi="Times New Roman" w:cs="Times New Roman"/>
                <w:szCs w:val="21"/>
              </w:rPr>
              <w:t>核</w:t>
            </w:r>
          </w:p>
        </w:tc>
        <w:tc>
          <w:tcPr>
            <w:tcW w:w="816" w:type="dxa"/>
            <w:vAlign w:val="center"/>
          </w:tcPr>
          <w:p w14:paraId="4FB1A34B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800" w:type="dxa"/>
            <w:vAlign w:val="center"/>
          </w:tcPr>
          <w:p w14:paraId="6CD247F0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计算核心</w:t>
            </w:r>
          </w:p>
        </w:tc>
      </w:tr>
      <w:tr w:rsidR="008D29DC" w:rsidRPr="008D29DC" w14:paraId="5214D4D6" w14:textId="77777777" w:rsidTr="008D29DC">
        <w:tc>
          <w:tcPr>
            <w:tcW w:w="696" w:type="dxa"/>
            <w:vAlign w:val="center"/>
          </w:tcPr>
          <w:p w14:paraId="68762F1C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b</w:t>
            </w:r>
          </w:p>
        </w:tc>
        <w:tc>
          <w:tcPr>
            <w:tcW w:w="1572" w:type="dxa"/>
            <w:vAlign w:val="center"/>
          </w:tcPr>
          <w:p w14:paraId="18FA4168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内存</w:t>
            </w:r>
          </w:p>
        </w:tc>
        <w:tc>
          <w:tcPr>
            <w:tcW w:w="2410" w:type="dxa"/>
            <w:vAlign w:val="center"/>
          </w:tcPr>
          <w:p w14:paraId="53ABEC66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-</w:t>
            </w:r>
          </w:p>
        </w:tc>
        <w:tc>
          <w:tcPr>
            <w:tcW w:w="1370" w:type="dxa"/>
            <w:vAlign w:val="center"/>
          </w:tcPr>
          <w:p w14:paraId="0598F90C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2 GiB</w:t>
            </w:r>
          </w:p>
        </w:tc>
        <w:tc>
          <w:tcPr>
            <w:tcW w:w="816" w:type="dxa"/>
            <w:vAlign w:val="center"/>
          </w:tcPr>
          <w:p w14:paraId="5896FBBA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800" w:type="dxa"/>
            <w:vAlign w:val="center"/>
          </w:tcPr>
          <w:p w14:paraId="3343FB84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运行时存储</w:t>
            </w:r>
          </w:p>
        </w:tc>
      </w:tr>
      <w:tr w:rsidR="008D29DC" w:rsidRPr="008D29DC" w14:paraId="419D18FD" w14:textId="77777777" w:rsidTr="008D29DC">
        <w:tc>
          <w:tcPr>
            <w:tcW w:w="696" w:type="dxa"/>
            <w:vAlign w:val="center"/>
          </w:tcPr>
          <w:p w14:paraId="04360670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c</w:t>
            </w:r>
          </w:p>
        </w:tc>
        <w:tc>
          <w:tcPr>
            <w:tcW w:w="1572" w:type="dxa"/>
            <w:vAlign w:val="center"/>
          </w:tcPr>
          <w:p w14:paraId="27A1B15C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硬盘</w:t>
            </w:r>
          </w:p>
        </w:tc>
        <w:tc>
          <w:tcPr>
            <w:tcW w:w="2410" w:type="dxa"/>
            <w:vAlign w:val="center"/>
          </w:tcPr>
          <w:p w14:paraId="011DD285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高效云盘</w:t>
            </w:r>
            <w:r w:rsidRPr="008D29DC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9F9FA"/>
              </w:rPr>
              <w:t> </w:t>
            </w:r>
          </w:p>
        </w:tc>
        <w:tc>
          <w:tcPr>
            <w:tcW w:w="1370" w:type="dxa"/>
            <w:vAlign w:val="center"/>
          </w:tcPr>
          <w:p w14:paraId="7021DF5A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40 GiB</w:t>
            </w:r>
          </w:p>
        </w:tc>
        <w:tc>
          <w:tcPr>
            <w:tcW w:w="816" w:type="dxa"/>
            <w:vAlign w:val="center"/>
          </w:tcPr>
          <w:p w14:paraId="5E8271E3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800" w:type="dxa"/>
            <w:vAlign w:val="center"/>
          </w:tcPr>
          <w:p w14:paraId="4D57EFF3" w14:textId="77777777" w:rsidR="008D29DC" w:rsidRPr="008D29DC" w:rsidRDefault="008D29DC" w:rsidP="008D29D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D29DC">
              <w:rPr>
                <w:rFonts w:ascii="Times New Roman" w:hAnsi="Times New Roman" w:cs="Times New Roman"/>
                <w:szCs w:val="21"/>
              </w:rPr>
              <w:t>数据存储</w:t>
            </w:r>
            <w:r w:rsidRPr="008D29DC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</w:tr>
    </w:tbl>
    <w:p w14:paraId="42D48856" w14:textId="77777777" w:rsidR="008D29DC" w:rsidRDefault="008D29DC" w:rsidP="008D29DC">
      <w:pPr>
        <w:pStyle w:val="ae"/>
        <w:spacing w:after="156"/>
        <w:jc w:val="center"/>
        <w:rPr>
          <w:rFonts w:ascii="宋体" w:eastAsia="宋体" w:hAnsi="宋体" w:cs="Times New Roman"/>
          <w:sz w:val="21"/>
          <w:szCs w:val="21"/>
        </w:rPr>
      </w:pPr>
      <w:bookmarkStart w:id="18" w:name="_Toc9195_WPSOffice_Level3"/>
    </w:p>
    <w:p w14:paraId="6E7F30B1" w14:textId="5307BE30" w:rsidR="000D0203" w:rsidRPr="008D29DC" w:rsidRDefault="008D29DC" w:rsidP="008D29DC">
      <w:pPr>
        <w:pStyle w:val="ae"/>
        <w:spacing w:after="156"/>
        <w:jc w:val="center"/>
        <w:rPr>
          <w:rFonts w:ascii="宋体" w:eastAsia="宋体" w:hAnsi="宋体" w:cs="Times New Roman"/>
          <w:sz w:val="21"/>
          <w:szCs w:val="21"/>
        </w:rPr>
      </w:pPr>
      <w:r w:rsidRPr="008D29DC">
        <w:rPr>
          <w:rFonts w:ascii="宋体" w:eastAsia="宋体" w:hAnsi="宋体" w:cs="Times New Roman"/>
          <w:sz w:val="21"/>
          <w:szCs w:val="21"/>
        </w:rPr>
        <w:t>表</w:t>
      </w:r>
      <w:bookmarkEnd w:id="18"/>
      <w:r w:rsidR="0027232C">
        <w:rPr>
          <w:rFonts w:ascii="宋体" w:eastAsia="宋体" w:hAnsi="宋体" w:cs="Times New Roman"/>
          <w:sz w:val="21"/>
          <w:szCs w:val="21"/>
        </w:rPr>
        <w:t>2</w:t>
      </w:r>
      <w:r w:rsidRPr="008D29DC">
        <w:rPr>
          <w:rFonts w:ascii="宋体" w:eastAsia="宋体" w:hAnsi="宋体" w:cs="Times New Roman"/>
          <w:sz w:val="21"/>
          <w:szCs w:val="21"/>
        </w:rPr>
        <w:noBreakHyphen/>
      </w:r>
      <w:r w:rsidR="0027232C">
        <w:rPr>
          <w:rFonts w:ascii="宋体" w:eastAsia="宋体" w:hAnsi="宋体" w:cs="Times New Roman"/>
          <w:sz w:val="21"/>
          <w:szCs w:val="21"/>
        </w:rPr>
        <w:t>1</w:t>
      </w:r>
      <w:r w:rsidRPr="008D29DC">
        <w:rPr>
          <w:rFonts w:ascii="宋体" w:eastAsia="宋体" w:hAnsi="宋体" w:cs="Times New Roman"/>
          <w:sz w:val="21"/>
          <w:szCs w:val="21"/>
        </w:rPr>
        <w:t xml:space="preserve"> 系统运行硬件设备列表</w:t>
      </w:r>
    </w:p>
    <w:p w14:paraId="207BF442" w14:textId="77777777" w:rsidR="000D0203" w:rsidRPr="008D29DC" w:rsidRDefault="000D0203" w:rsidP="000D0203">
      <w:pPr>
        <w:pStyle w:val="3"/>
        <w:spacing w:line="360" w:lineRule="auto"/>
        <w:ind w:firstLine="159"/>
        <w:rPr>
          <w:sz w:val="24"/>
          <w:szCs w:val="24"/>
          <w:lang w:val="en-US"/>
        </w:rPr>
      </w:pPr>
      <w:bookmarkStart w:id="19" w:name="_Toc38105338"/>
      <w:r w:rsidRPr="008D29DC">
        <w:rPr>
          <w:sz w:val="24"/>
          <w:szCs w:val="24"/>
          <w:lang w:val="en-US"/>
        </w:rPr>
        <w:t>2.1.</w:t>
      </w:r>
      <w:r w:rsidR="008D29DC" w:rsidRPr="008D29DC">
        <w:rPr>
          <w:sz w:val="24"/>
          <w:szCs w:val="24"/>
          <w:lang w:val="en-US"/>
        </w:rPr>
        <w:t>2</w:t>
      </w:r>
      <w:r w:rsidRPr="008D29DC">
        <w:rPr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</w:rPr>
        <w:t>运行环境</w:t>
      </w:r>
      <w:bookmarkEnd w:id="19"/>
    </w:p>
    <w:p w14:paraId="4E56487D" w14:textId="77777777" w:rsidR="008D29DC" w:rsidRPr="008D29DC" w:rsidRDefault="008D29DC" w:rsidP="008D29DC">
      <w:pPr>
        <w:spacing w:line="276" w:lineRule="auto"/>
        <w:ind w:firstLineChars="200" w:firstLine="420"/>
        <w:rPr>
          <w:rFonts w:ascii="Times New Roman" w:hAnsi="Times New Roman" w:cs="Times New Roman"/>
          <w:sz w:val="21"/>
          <w:szCs w:val="21"/>
          <w:lang w:val="en-US"/>
        </w:rPr>
      </w:pPr>
      <w:r w:rsidRPr="008D29DC">
        <w:rPr>
          <w:rFonts w:ascii="Times New Roman" w:hAnsi="Times New Roman" w:cs="Times New Roman"/>
          <w:sz w:val="21"/>
          <w:szCs w:val="21"/>
          <w:lang w:val="en-US"/>
        </w:rPr>
        <w:t>微信小程序运行在多种平台上：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>iOS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>（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>iPhone/iPad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>）微信客户端、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 xml:space="preserve">Android 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>微信客户端、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 xml:space="preserve">PC 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>微信客户端、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 xml:space="preserve">Mac </w:t>
      </w:r>
      <w:r w:rsidRPr="008D29DC">
        <w:rPr>
          <w:rFonts w:ascii="Times New Roman" w:hAnsi="Times New Roman" w:cs="Times New Roman"/>
          <w:sz w:val="21"/>
          <w:szCs w:val="21"/>
          <w:lang w:val="en-US"/>
        </w:rPr>
        <w:t>微信客户端和用于调试的微信开发者工具。</w:t>
      </w:r>
    </w:p>
    <w:p w14:paraId="5F27CC4F" w14:textId="77777777" w:rsidR="000D0203" w:rsidRDefault="000D0203" w:rsidP="000D0203">
      <w:pPr>
        <w:pStyle w:val="2"/>
        <w:rPr>
          <w:sz w:val="28"/>
          <w:szCs w:val="28"/>
        </w:rPr>
      </w:pPr>
      <w:bookmarkStart w:id="20" w:name="_Toc38105339"/>
      <w:r w:rsidRPr="000D0203">
        <w:rPr>
          <w:sz w:val="28"/>
          <w:szCs w:val="28"/>
        </w:rPr>
        <w:t>2.</w:t>
      </w:r>
      <w:r>
        <w:rPr>
          <w:sz w:val="28"/>
          <w:szCs w:val="28"/>
        </w:rPr>
        <w:t xml:space="preserve">2 </w:t>
      </w:r>
      <w:r w:rsidRPr="000D0203">
        <w:rPr>
          <w:sz w:val="28"/>
          <w:szCs w:val="28"/>
        </w:rPr>
        <w:t>开发环境</w:t>
      </w:r>
      <w:bookmarkEnd w:id="20"/>
      <w:r w:rsidRPr="000D0203">
        <w:rPr>
          <w:sz w:val="28"/>
          <w:szCs w:val="28"/>
        </w:rPr>
        <w:t xml:space="preserve"> </w:t>
      </w:r>
    </w:p>
    <w:p w14:paraId="14D5D7EE" w14:textId="77777777" w:rsidR="008D29DC" w:rsidRPr="008D29DC" w:rsidRDefault="008D29DC" w:rsidP="008D29DC">
      <w:pPr>
        <w:spacing w:line="276" w:lineRule="auto"/>
        <w:ind w:leftChars="73" w:left="161"/>
        <w:rPr>
          <w:rFonts w:ascii="Times New Roman" w:hAnsi="Times New Roman" w:cs="Times New Roman"/>
          <w:sz w:val="21"/>
          <w:szCs w:val="21"/>
        </w:rPr>
      </w:pPr>
      <w:r w:rsidRPr="008D29DC">
        <w:rPr>
          <w:rFonts w:ascii="Times New Roman" w:hAnsi="Times New Roman" w:cs="Times New Roman"/>
          <w:sz w:val="21"/>
          <w:szCs w:val="21"/>
        </w:rPr>
        <w:t>操作系统：</w:t>
      </w:r>
      <w:r w:rsidRPr="008D29DC">
        <w:rPr>
          <w:rFonts w:ascii="Times New Roman" w:hAnsi="Times New Roman" w:cs="Times New Roman"/>
          <w:sz w:val="21"/>
          <w:szCs w:val="21"/>
        </w:rPr>
        <w:t>CentOS 7.3 64</w:t>
      </w:r>
      <w:r w:rsidRPr="008D29DC">
        <w:rPr>
          <w:rFonts w:ascii="Times New Roman" w:hAnsi="Times New Roman" w:cs="Times New Roman"/>
          <w:sz w:val="21"/>
          <w:szCs w:val="21"/>
        </w:rPr>
        <w:t>位</w:t>
      </w:r>
    </w:p>
    <w:p w14:paraId="6AC98825" w14:textId="77777777" w:rsidR="008D29DC" w:rsidRPr="003D6D61" w:rsidRDefault="008D29DC" w:rsidP="008D29DC">
      <w:pPr>
        <w:spacing w:line="276" w:lineRule="auto"/>
        <w:ind w:leftChars="73" w:left="161"/>
        <w:rPr>
          <w:rFonts w:ascii="Times New Roman" w:hAnsi="Times New Roman" w:cs="Times New Roman"/>
          <w:sz w:val="21"/>
          <w:szCs w:val="21"/>
          <w:lang w:val="en-US"/>
        </w:rPr>
      </w:pPr>
      <w:r w:rsidRPr="003D6D61">
        <w:rPr>
          <w:rFonts w:ascii="Times New Roman" w:hAnsi="Times New Roman" w:cs="Times New Roman"/>
          <w:sz w:val="21"/>
          <w:szCs w:val="21"/>
          <w:lang w:val="en-US"/>
        </w:rPr>
        <w:t>Apache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>：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 xml:space="preserve"> 2.4.6</w:t>
      </w:r>
    </w:p>
    <w:p w14:paraId="5078E69B" w14:textId="77777777" w:rsidR="008D29DC" w:rsidRPr="003D6D61" w:rsidRDefault="008D29DC" w:rsidP="008D29DC">
      <w:pPr>
        <w:spacing w:line="276" w:lineRule="auto"/>
        <w:ind w:leftChars="73" w:left="161"/>
        <w:rPr>
          <w:rFonts w:ascii="Times New Roman" w:hAnsi="Times New Roman" w:cs="Times New Roman"/>
          <w:sz w:val="21"/>
          <w:szCs w:val="21"/>
          <w:lang w:val="en-US"/>
        </w:rPr>
      </w:pPr>
      <w:r w:rsidRPr="003D6D61">
        <w:rPr>
          <w:rFonts w:ascii="Times New Roman" w:hAnsi="Times New Roman" w:cs="Times New Roman"/>
          <w:sz w:val="21"/>
          <w:szCs w:val="21"/>
          <w:lang w:val="en-US"/>
        </w:rPr>
        <w:t>MySQL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>：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 xml:space="preserve">5.6.24 </w:t>
      </w:r>
    </w:p>
    <w:p w14:paraId="4933A931" w14:textId="77777777" w:rsidR="008D29DC" w:rsidRPr="003D6D61" w:rsidRDefault="008D29DC" w:rsidP="008D29DC">
      <w:pPr>
        <w:spacing w:line="276" w:lineRule="auto"/>
        <w:ind w:leftChars="73" w:left="161"/>
        <w:rPr>
          <w:rFonts w:ascii="Times New Roman" w:hAnsi="Times New Roman" w:cs="Times New Roman"/>
          <w:sz w:val="21"/>
          <w:szCs w:val="21"/>
          <w:lang w:val="en-US"/>
        </w:rPr>
      </w:pPr>
      <w:r w:rsidRPr="003D6D61">
        <w:rPr>
          <w:rFonts w:ascii="Times New Roman" w:hAnsi="Times New Roman" w:cs="Times New Roman"/>
          <w:sz w:val="21"/>
          <w:szCs w:val="21"/>
          <w:lang w:val="en-US"/>
        </w:rPr>
        <w:t xml:space="preserve">PHP: 7.0.32 </w:t>
      </w:r>
    </w:p>
    <w:p w14:paraId="5DEE9152" w14:textId="77777777" w:rsidR="008D29DC" w:rsidRPr="003D6D61" w:rsidRDefault="008D29DC" w:rsidP="008D29DC">
      <w:pPr>
        <w:spacing w:line="276" w:lineRule="auto"/>
        <w:ind w:leftChars="73" w:left="161"/>
        <w:rPr>
          <w:rFonts w:ascii="Times New Roman" w:hAnsi="Times New Roman" w:cs="Times New Roman"/>
          <w:sz w:val="21"/>
          <w:szCs w:val="21"/>
          <w:lang w:val="en-US"/>
        </w:rPr>
      </w:pPr>
      <w:r w:rsidRPr="003D6D61">
        <w:rPr>
          <w:rFonts w:ascii="Times New Roman" w:hAnsi="Times New Roman" w:cs="Times New Roman"/>
          <w:sz w:val="21"/>
          <w:szCs w:val="21"/>
          <w:lang w:val="en-US"/>
        </w:rPr>
        <w:t>phpMyAdmin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>：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>4.0.10.20</w:t>
      </w:r>
    </w:p>
    <w:p w14:paraId="2449CC6F" w14:textId="77777777" w:rsidR="008D29DC" w:rsidRPr="003D6D61" w:rsidRDefault="008D29DC" w:rsidP="008D29DC">
      <w:pPr>
        <w:spacing w:line="276" w:lineRule="auto"/>
        <w:ind w:leftChars="73" w:left="161"/>
        <w:rPr>
          <w:rFonts w:ascii="Times New Roman" w:hAnsi="Times New Roman" w:cs="Times New Roman"/>
          <w:sz w:val="21"/>
          <w:szCs w:val="21"/>
          <w:lang w:val="en-US"/>
        </w:rPr>
      </w:pPr>
      <w:r w:rsidRPr="008D29DC">
        <w:rPr>
          <w:rFonts w:ascii="Times New Roman" w:hAnsi="Times New Roman" w:cs="Times New Roman"/>
          <w:sz w:val="21"/>
          <w:szCs w:val="21"/>
        </w:rPr>
        <w:t>开发框架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>：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>ThinkPHP 5.0</w:t>
      </w:r>
    </w:p>
    <w:p w14:paraId="3E348967" w14:textId="77777777" w:rsidR="000D0203" w:rsidRPr="003D6D61" w:rsidRDefault="008D29DC" w:rsidP="008D29DC">
      <w:pPr>
        <w:spacing w:line="276" w:lineRule="auto"/>
        <w:ind w:leftChars="73" w:left="161"/>
        <w:rPr>
          <w:lang w:val="en-US"/>
        </w:rPr>
      </w:pPr>
      <w:r w:rsidRPr="008D29DC">
        <w:rPr>
          <w:rFonts w:ascii="Times New Roman" w:hAnsi="Times New Roman" w:cs="Times New Roman"/>
          <w:sz w:val="21"/>
          <w:szCs w:val="21"/>
        </w:rPr>
        <w:t>微信开发者工具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>：</w:t>
      </w:r>
      <w:r w:rsidRPr="008D29DC">
        <w:rPr>
          <w:rFonts w:ascii="Times New Roman" w:hAnsi="Times New Roman" w:cs="Times New Roman"/>
          <w:sz w:val="21"/>
          <w:szCs w:val="21"/>
        </w:rPr>
        <w:t>稳定版</w:t>
      </w:r>
      <w:r w:rsidRPr="003D6D61">
        <w:rPr>
          <w:rFonts w:ascii="Times New Roman" w:hAnsi="Times New Roman" w:cs="Times New Roman"/>
          <w:sz w:val="21"/>
          <w:szCs w:val="21"/>
          <w:lang w:val="en-US"/>
        </w:rPr>
        <w:t xml:space="preserve"> Stable Build (1.02.2004020) Windows 64</w:t>
      </w:r>
    </w:p>
    <w:p w14:paraId="00880E69" w14:textId="77777777" w:rsidR="000D0203" w:rsidRPr="003D6D61" w:rsidRDefault="000D0203" w:rsidP="00456A7D">
      <w:pPr>
        <w:pStyle w:val="2"/>
        <w:spacing w:line="360" w:lineRule="auto"/>
        <w:ind w:left="584"/>
        <w:rPr>
          <w:sz w:val="28"/>
          <w:szCs w:val="28"/>
          <w:lang w:val="en-US"/>
        </w:rPr>
      </w:pPr>
      <w:bookmarkStart w:id="21" w:name="_Toc38105340"/>
      <w:r w:rsidRPr="003D6D61">
        <w:rPr>
          <w:rFonts w:hint="eastAsia"/>
          <w:sz w:val="28"/>
          <w:szCs w:val="28"/>
          <w:lang w:val="en-US"/>
        </w:rPr>
        <w:t>2.</w:t>
      </w:r>
      <w:r w:rsidRPr="003D6D61">
        <w:rPr>
          <w:sz w:val="28"/>
          <w:szCs w:val="28"/>
          <w:lang w:val="en-US"/>
        </w:rPr>
        <w:t xml:space="preserve">3 </w:t>
      </w:r>
      <w:r>
        <w:rPr>
          <w:rFonts w:hint="eastAsia"/>
          <w:sz w:val="28"/>
          <w:szCs w:val="28"/>
        </w:rPr>
        <w:t>软件结构设计</w:t>
      </w:r>
      <w:bookmarkEnd w:id="21"/>
    </w:p>
    <w:p w14:paraId="7E9D8B63" w14:textId="77777777" w:rsidR="000D0203" w:rsidRPr="003D6D61" w:rsidRDefault="000D0203" w:rsidP="000D0203">
      <w:pPr>
        <w:pStyle w:val="3"/>
        <w:spacing w:line="360" w:lineRule="auto"/>
        <w:ind w:firstLine="159"/>
        <w:rPr>
          <w:sz w:val="24"/>
          <w:szCs w:val="24"/>
          <w:lang w:val="en-US"/>
        </w:rPr>
      </w:pPr>
      <w:bookmarkStart w:id="22" w:name="_Toc38105341"/>
      <w:r w:rsidRPr="003D6D61">
        <w:rPr>
          <w:sz w:val="24"/>
          <w:szCs w:val="24"/>
          <w:lang w:val="en-US"/>
        </w:rPr>
        <w:lastRenderedPageBreak/>
        <w:t xml:space="preserve">2.3.1 </w:t>
      </w:r>
      <w:r w:rsidR="00113971">
        <w:rPr>
          <w:rFonts w:hint="eastAsia"/>
          <w:sz w:val="24"/>
          <w:szCs w:val="24"/>
        </w:rPr>
        <w:t>体系</w:t>
      </w:r>
      <w:r w:rsidRPr="000D0203">
        <w:rPr>
          <w:sz w:val="24"/>
          <w:szCs w:val="24"/>
        </w:rPr>
        <w:t>结构设计</w:t>
      </w:r>
      <w:bookmarkEnd w:id="22"/>
    </w:p>
    <w:p w14:paraId="7CF94C79" w14:textId="77777777" w:rsidR="000D0203" w:rsidRDefault="00535AE5" w:rsidP="00535AE5">
      <w:pPr>
        <w:jc w:val="center"/>
      </w:pPr>
      <w:r>
        <w:rPr>
          <w:noProof/>
        </w:rPr>
        <w:drawing>
          <wp:inline distT="0" distB="0" distL="0" distR="0" wp14:anchorId="714A6A8E" wp14:editId="4EE6BA5A">
            <wp:extent cx="5273040" cy="309372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7BEEA" w14:textId="77777777" w:rsidR="00535AE5" w:rsidRDefault="00535AE5" w:rsidP="00535AE5">
      <w:pPr>
        <w:jc w:val="center"/>
      </w:pPr>
      <w:r w:rsidRPr="00535AE5">
        <w:rPr>
          <w:rFonts w:hint="eastAsia"/>
        </w:rPr>
        <w:t>图</w:t>
      </w:r>
      <w:r w:rsidR="00B847F7">
        <w:t>2</w:t>
      </w:r>
      <w:r w:rsidR="00B847F7">
        <w:rPr>
          <w:rFonts w:hint="eastAsia"/>
        </w:rPr>
        <w:t>-</w:t>
      </w:r>
      <w:r w:rsidR="00B847F7">
        <w:t>1</w:t>
      </w:r>
      <w:r w:rsidRPr="00535AE5">
        <w:t xml:space="preserve"> 体系结构图（辅导员）</w:t>
      </w:r>
    </w:p>
    <w:p w14:paraId="7563BB58" w14:textId="77777777" w:rsidR="00535AE5" w:rsidRDefault="00535AE5" w:rsidP="00535AE5">
      <w:pPr>
        <w:jc w:val="center"/>
      </w:pPr>
      <w:r>
        <w:rPr>
          <w:noProof/>
        </w:rPr>
        <w:drawing>
          <wp:inline distT="0" distB="0" distL="0" distR="0" wp14:anchorId="0487F6C6" wp14:editId="6F12C8DE">
            <wp:extent cx="5273040" cy="26289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722D9" w14:textId="77777777" w:rsidR="00535AE5" w:rsidRPr="00B847F7" w:rsidRDefault="00B06E63" w:rsidP="00535AE5">
      <w:pPr>
        <w:jc w:val="center"/>
        <w:rPr>
          <w:lang w:val="en-US"/>
        </w:rPr>
      </w:pPr>
      <w:r>
        <w:rPr>
          <w:rFonts w:hint="eastAsia"/>
        </w:rPr>
        <w:t>图2</w:t>
      </w:r>
      <w:r w:rsidR="00B847F7">
        <w:rPr>
          <w:rFonts w:hint="eastAsia"/>
        </w:rPr>
        <w:t>-</w:t>
      </w:r>
      <w:r w:rsidR="00B847F7">
        <w:t>2</w:t>
      </w:r>
      <w:r>
        <w:t xml:space="preserve"> </w:t>
      </w:r>
      <w:r>
        <w:rPr>
          <w:rFonts w:hint="eastAsia"/>
        </w:rPr>
        <w:t>体系结构图（学生）</w:t>
      </w:r>
    </w:p>
    <w:p w14:paraId="28A09D66" w14:textId="77777777" w:rsidR="000D0203" w:rsidRDefault="000D0203" w:rsidP="000D0203">
      <w:pPr>
        <w:pStyle w:val="3"/>
        <w:spacing w:line="360" w:lineRule="auto"/>
        <w:ind w:firstLine="159"/>
        <w:rPr>
          <w:sz w:val="24"/>
          <w:szCs w:val="24"/>
        </w:rPr>
      </w:pPr>
      <w:bookmarkStart w:id="23" w:name="_Toc38105342"/>
      <w:r w:rsidRPr="000D0203">
        <w:rPr>
          <w:sz w:val="24"/>
          <w:szCs w:val="24"/>
        </w:rPr>
        <w:lastRenderedPageBreak/>
        <w:t>2.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功能模块图</w:t>
      </w:r>
      <w:bookmarkEnd w:id="23"/>
    </w:p>
    <w:p w14:paraId="34C31F3B" w14:textId="77777777" w:rsidR="00670634" w:rsidRDefault="00670634" w:rsidP="00670634">
      <w:pPr>
        <w:jc w:val="center"/>
      </w:pPr>
      <w:r>
        <w:rPr>
          <w:noProof/>
        </w:rPr>
        <w:drawing>
          <wp:inline distT="0" distB="0" distL="0" distR="0" wp14:anchorId="3EB0DCAB" wp14:editId="220E54E1">
            <wp:extent cx="6042660" cy="23470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220" cy="234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1F7B8" w14:textId="77777777" w:rsidR="00670634" w:rsidRDefault="00670634" w:rsidP="00670634">
      <w:pPr>
        <w:jc w:val="center"/>
      </w:pPr>
    </w:p>
    <w:p w14:paraId="46D92D27" w14:textId="77777777" w:rsidR="000D0203" w:rsidRDefault="00670634" w:rsidP="00670634">
      <w:pPr>
        <w:jc w:val="center"/>
      </w:pPr>
      <w:r>
        <w:rPr>
          <w:rFonts w:hint="eastAsia"/>
        </w:rPr>
        <w:t>图</w:t>
      </w:r>
      <w:r w:rsidR="00B847F7">
        <w:rPr>
          <w:rFonts w:hint="eastAsia"/>
        </w:rPr>
        <w:t>2-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功能模块图</w:t>
      </w:r>
    </w:p>
    <w:p w14:paraId="14A60CCF" w14:textId="77777777" w:rsidR="000D0203" w:rsidRPr="00113971" w:rsidRDefault="000D0203" w:rsidP="00113971">
      <w:pPr>
        <w:pStyle w:val="3"/>
        <w:spacing w:line="360" w:lineRule="auto"/>
        <w:ind w:firstLine="159"/>
        <w:rPr>
          <w:sz w:val="24"/>
          <w:szCs w:val="24"/>
        </w:rPr>
      </w:pPr>
      <w:bookmarkStart w:id="24" w:name="_Toc38105343"/>
      <w:r w:rsidRPr="000D0203">
        <w:rPr>
          <w:sz w:val="24"/>
          <w:szCs w:val="24"/>
        </w:rPr>
        <w:t>2.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数据流图</w:t>
      </w:r>
      <w:bookmarkEnd w:id="24"/>
    </w:p>
    <w:p w14:paraId="41461A4B" w14:textId="77777777" w:rsidR="000D0203" w:rsidRDefault="00781CDA" w:rsidP="00405E26">
      <w:pPr>
        <w:jc w:val="center"/>
      </w:pPr>
      <w:r>
        <w:rPr>
          <w:noProof/>
        </w:rPr>
        <w:drawing>
          <wp:inline distT="0" distB="0" distL="0" distR="0" wp14:anchorId="1ADAFD87" wp14:editId="5E3CE9F3">
            <wp:extent cx="3429000" cy="364702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424" cy="365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B98D2" w14:textId="77777777" w:rsidR="00405E26" w:rsidRDefault="00405E26" w:rsidP="00405E26">
      <w:pPr>
        <w:jc w:val="center"/>
      </w:pPr>
      <w:r>
        <w:rPr>
          <w:rFonts w:hint="eastAsia"/>
        </w:rPr>
        <w:t>图</w:t>
      </w:r>
      <w:r w:rsidR="00B847F7">
        <w:rPr>
          <w:rFonts w:hint="eastAsia"/>
        </w:rPr>
        <w:t>2-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数据流图（学生）</w:t>
      </w:r>
    </w:p>
    <w:p w14:paraId="6FD28781" w14:textId="77777777" w:rsidR="00405E26" w:rsidRDefault="00405E26" w:rsidP="00405E26">
      <w:pPr>
        <w:jc w:val="center"/>
      </w:pPr>
    </w:p>
    <w:p w14:paraId="7AA54A2F" w14:textId="77777777" w:rsidR="00405E26" w:rsidRDefault="00781CDA" w:rsidP="00405E26">
      <w:pPr>
        <w:jc w:val="center"/>
      </w:pPr>
      <w:r>
        <w:rPr>
          <w:noProof/>
        </w:rPr>
        <w:lastRenderedPageBreak/>
        <w:drawing>
          <wp:inline distT="0" distB="0" distL="0" distR="0" wp14:anchorId="61E7FB2C" wp14:editId="1B9BB668">
            <wp:extent cx="4762500" cy="3942329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294" cy="394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E3B0" w14:textId="77777777" w:rsidR="00405E26" w:rsidRDefault="00405E26" w:rsidP="00405E26">
      <w:pPr>
        <w:jc w:val="center"/>
      </w:pPr>
      <w:r>
        <w:rPr>
          <w:rFonts w:hint="eastAsia"/>
        </w:rPr>
        <w:t>图</w:t>
      </w:r>
      <w:r w:rsidR="00B847F7">
        <w:rPr>
          <w:rFonts w:hint="eastAsia"/>
        </w:rPr>
        <w:t>2-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数据流图（辅导员）</w:t>
      </w:r>
    </w:p>
    <w:p w14:paraId="72FA9F17" w14:textId="77777777" w:rsidR="00405E26" w:rsidRDefault="00781CDA" w:rsidP="00405E26">
      <w:pPr>
        <w:jc w:val="center"/>
      </w:pPr>
      <w:r>
        <w:rPr>
          <w:noProof/>
        </w:rPr>
        <w:drawing>
          <wp:inline distT="0" distB="0" distL="0" distR="0" wp14:anchorId="3FB16B14" wp14:editId="1465BA0E">
            <wp:extent cx="5204460" cy="42554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210" cy="426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6327D" w14:textId="77777777" w:rsidR="00405E26" w:rsidRDefault="00405E26" w:rsidP="00405E26">
      <w:pPr>
        <w:jc w:val="center"/>
      </w:pPr>
      <w:r>
        <w:rPr>
          <w:rFonts w:hint="eastAsia"/>
        </w:rPr>
        <w:t>图</w:t>
      </w:r>
      <w:r w:rsidR="00B847F7">
        <w:rPr>
          <w:rFonts w:hint="eastAsia"/>
        </w:rPr>
        <w:t>2-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数据流图（学生）</w:t>
      </w:r>
    </w:p>
    <w:p w14:paraId="4FBBA613" w14:textId="77777777" w:rsidR="00405E26" w:rsidRDefault="00405E26" w:rsidP="00405E26">
      <w:pPr>
        <w:pStyle w:val="3"/>
        <w:spacing w:line="360" w:lineRule="auto"/>
        <w:ind w:firstLine="159"/>
        <w:rPr>
          <w:sz w:val="24"/>
          <w:szCs w:val="24"/>
        </w:rPr>
      </w:pPr>
      <w:bookmarkStart w:id="25" w:name="_Toc38105344"/>
      <w:r w:rsidRPr="000D0203">
        <w:rPr>
          <w:sz w:val="24"/>
          <w:szCs w:val="24"/>
        </w:rPr>
        <w:lastRenderedPageBreak/>
        <w:t>2.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 w:rsidR="00CF2B27">
        <w:rPr>
          <w:rFonts w:hint="eastAsia"/>
          <w:sz w:val="24"/>
          <w:szCs w:val="24"/>
        </w:rPr>
        <w:t>类图</w:t>
      </w:r>
      <w:bookmarkEnd w:id="25"/>
    </w:p>
    <w:p w14:paraId="6CDEF75F" w14:textId="77777777" w:rsidR="00CF2B27" w:rsidRDefault="00124A37" w:rsidP="00CF2B27">
      <w:r>
        <w:rPr>
          <w:noProof/>
        </w:rPr>
        <w:drawing>
          <wp:inline distT="0" distB="0" distL="0" distR="0" wp14:anchorId="1D9F721F" wp14:editId="08E9CA3C">
            <wp:extent cx="5274310" cy="5356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5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4FADC" w14:textId="77777777" w:rsidR="00405E26" w:rsidRDefault="00CF2B27" w:rsidP="00D651B5">
      <w:pPr>
        <w:jc w:val="center"/>
      </w:pPr>
      <w:r>
        <w:rPr>
          <w:rFonts w:hint="eastAsia"/>
        </w:rPr>
        <w:t>图</w:t>
      </w:r>
      <w:r w:rsidR="00B847F7">
        <w:rPr>
          <w:rFonts w:hint="eastAsia"/>
        </w:rPr>
        <w:t>2-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类图</w:t>
      </w:r>
    </w:p>
    <w:p w14:paraId="5FD8B3CB" w14:textId="77777777" w:rsidR="00CF2B27" w:rsidRPr="00CF2B27" w:rsidRDefault="00CF2B27" w:rsidP="00CF2B27">
      <w:pPr>
        <w:pStyle w:val="1"/>
        <w:rPr>
          <w:sz w:val="32"/>
          <w:szCs w:val="32"/>
        </w:rPr>
      </w:pPr>
      <w:bookmarkStart w:id="26" w:name="_Toc38105345"/>
      <w:r w:rsidRPr="00CF2B27">
        <w:rPr>
          <w:rFonts w:hint="eastAsia"/>
          <w:sz w:val="32"/>
          <w:szCs w:val="32"/>
        </w:rPr>
        <w:t>3</w:t>
      </w:r>
      <w:r w:rsidRPr="00CF2B27">
        <w:rPr>
          <w:sz w:val="32"/>
          <w:szCs w:val="32"/>
        </w:rPr>
        <w:t xml:space="preserve"> </w:t>
      </w:r>
      <w:r w:rsidRPr="00CF2B27">
        <w:rPr>
          <w:rFonts w:hint="eastAsia"/>
          <w:sz w:val="32"/>
          <w:szCs w:val="32"/>
        </w:rPr>
        <w:t>功能模块设计</w:t>
      </w:r>
      <w:bookmarkEnd w:id="26"/>
    </w:p>
    <w:p w14:paraId="177665D7" w14:textId="77777777" w:rsidR="00CF2B27" w:rsidRDefault="00CF2B27" w:rsidP="00CF2B27">
      <w:pPr>
        <w:pStyle w:val="2"/>
        <w:rPr>
          <w:sz w:val="28"/>
          <w:szCs w:val="28"/>
        </w:rPr>
      </w:pPr>
      <w:bookmarkStart w:id="27" w:name="_Toc38105346"/>
      <w:r w:rsidRPr="00CF2B27">
        <w:rPr>
          <w:rFonts w:hint="eastAsia"/>
          <w:sz w:val="28"/>
          <w:szCs w:val="28"/>
        </w:rPr>
        <w:t>3.</w:t>
      </w:r>
      <w:r w:rsidRPr="00CF2B27">
        <w:rPr>
          <w:sz w:val="28"/>
          <w:szCs w:val="28"/>
        </w:rPr>
        <w:t xml:space="preserve">1 </w:t>
      </w:r>
      <w:r w:rsidRPr="00CF2B27">
        <w:rPr>
          <w:rFonts w:hint="eastAsia"/>
          <w:sz w:val="28"/>
          <w:szCs w:val="28"/>
        </w:rPr>
        <w:t>登录功能模块</w:t>
      </w:r>
      <w:bookmarkEnd w:id="27"/>
    </w:p>
    <w:p w14:paraId="342D9C95" w14:textId="77777777" w:rsidR="00B06E63" w:rsidRPr="00B06E63" w:rsidRDefault="00B06E63" w:rsidP="00B06E63">
      <w:pPr>
        <w:ind w:firstLineChars="200" w:firstLine="440"/>
      </w:pPr>
      <w:r w:rsidRPr="00B06E63">
        <w:rPr>
          <w:rFonts w:hint="eastAsia"/>
        </w:rPr>
        <w:t>整个系统分为登录模块、辅导员模块和学生模块，详细设计如下。</w:t>
      </w:r>
    </w:p>
    <w:p w14:paraId="54DCD1CD" w14:textId="77777777" w:rsidR="00C967C0" w:rsidRPr="00B06E63" w:rsidRDefault="00CF2B27" w:rsidP="00B06E63">
      <w:pPr>
        <w:pStyle w:val="3"/>
        <w:spacing w:line="360" w:lineRule="auto"/>
        <w:ind w:firstLine="159"/>
        <w:rPr>
          <w:sz w:val="24"/>
          <w:szCs w:val="24"/>
        </w:rPr>
      </w:pPr>
      <w:bookmarkStart w:id="28" w:name="_Toc38105347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功能模块详细描述</w:t>
      </w:r>
      <w:bookmarkEnd w:id="28"/>
    </w:p>
    <w:p w14:paraId="36697EDD" w14:textId="77777777" w:rsidR="00C967C0" w:rsidRPr="00C967C0" w:rsidRDefault="00B06E63" w:rsidP="00B06E63">
      <w:pPr>
        <w:ind w:firstLineChars="200" w:firstLine="440"/>
      </w:pPr>
      <w:r w:rsidRPr="00B06E63">
        <w:rPr>
          <w:rFonts w:hint="eastAsia"/>
        </w:rPr>
        <w:t>登录模块主要有登录功能和忘记密码功能组成，点击忘记密码可重新设置密码。</w:t>
      </w:r>
    </w:p>
    <w:p w14:paraId="0834B284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29" w:name="_Toc38105348"/>
      <w:r>
        <w:rPr>
          <w:sz w:val="24"/>
          <w:szCs w:val="24"/>
        </w:rPr>
        <w:lastRenderedPageBreak/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功能描述</w:t>
      </w:r>
      <w:bookmarkEnd w:id="29"/>
    </w:p>
    <w:p w14:paraId="68B11757" w14:textId="77777777" w:rsidR="00B06E63" w:rsidRDefault="00B06E63" w:rsidP="00B06E63">
      <w:pPr>
        <w:spacing w:line="360" w:lineRule="auto"/>
      </w:pPr>
      <w:r>
        <w:rPr>
          <w:rFonts w:hint="eastAsia"/>
        </w:rPr>
        <w:t>·</w:t>
      </w:r>
      <w:r>
        <w:t xml:space="preserve">对于登录功能界面： </w:t>
      </w:r>
    </w:p>
    <w:p w14:paraId="6CD956F2" w14:textId="77777777" w:rsidR="00B06E63" w:rsidRDefault="00B06E63" w:rsidP="00791804">
      <w:pPr>
        <w:pStyle w:val="a7"/>
        <w:numPr>
          <w:ilvl w:val="0"/>
          <w:numId w:val="17"/>
        </w:numPr>
        <w:spacing w:line="276" w:lineRule="auto"/>
        <w:ind w:firstLineChars="0"/>
      </w:pPr>
      <w:r>
        <w:t xml:space="preserve">可以跳转至“辅导员首页”、“学生首页”、“忘记密码”等界面。 </w:t>
      </w:r>
    </w:p>
    <w:p w14:paraId="68E962CB" w14:textId="77777777" w:rsidR="00C967C0" w:rsidRPr="00C967C0" w:rsidRDefault="00B06E63" w:rsidP="00791804">
      <w:pPr>
        <w:pStyle w:val="a7"/>
        <w:numPr>
          <w:ilvl w:val="0"/>
          <w:numId w:val="17"/>
        </w:numPr>
        <w:spacing w:line="276" w:lineRule="auto"/>
        <w:ind w:firstLineChars="0"/>
      </w:pPr>
      <w:r>
        <w:t>可以修改登录密码。</w:t>
      </w:r>
    </w:p>
    <w:p w14:paraId="5C8000B4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0" w:name="_Toc38105349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接口设计</w:t>
      </w:r>
      <w:bookmarkEnd w:id="30"/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30"/>
        <w:gridCol w:w="1284"/>
        <w:gridCol w:w="1204"/>
        <w:gridCol w:w="1915"/>
        <w:gridCol w:w="1573"/>
      </w:tblGrid>
      <w:tr w:rsidR="00124A37" w:rsidRPr="00C830E7" w14:paraId="502DFA76" w14:textId="77777777" w:rsidTr="00461777">
        <w:trPr>
          <w:jc w:val="center"/>
        </w:trPr>
        <w:tc>
          <w:tcPr>
            <w:tcW w:w="2330" w:type="dxa"/>
            <w:shd w:val="clear" w:color="auto" w:fill="F2F2F2" w:themeFill="background1" w:themeFillShade="F2"/>
            <w:vAlign w:val="center"/>
          </w:tcPr>
          <w:p w14:paraId="35A7D601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接口名</w:t>
            </w:r>
          </w:p>
        </w:tc>
        <w:tc>
          <w:tcPr>
            <w:tcW w:w="1284" w:type="dxa"/>
            <w:shd w:val="clear" w:color="auto" w:fill="F2F2F2" w:themeFill="background1" w:themeFillShade="F2"/>
            <w:vAlign w:val="center"/>
          </w:tcPr>
          <w:p w14:paraId="02C9AB53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接口说明</w:t>
            </w:r>
          </w:p>
        </w:tc>
        <w:tc>
          <w:tcPr>
            <w:tcW w:w="1204" w:type="dxa"/>
            <w:shd w:val="clear" w:color="auto" w:fill="F2F2F2" w:themeFill="background1" w:themeFillShade="F2"/>
            <w:vAlign w:val="center"/>
          </w:tcPr>
          <w:p w14:paraId="0DBE4328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请求方法</w:t>
            </w:r>
          </w:p>
        </w:tc>
        <w:tc>
          <w:tcPr>
            <w:tcW w:w="1915" w:type="dxa"/>
            <w:shd w:val="clear" w:color="auto" w:fill="F2F2F2" w:themeFill="background1" w:themeFillShade="F2"/>
            <w:vAlign w:val="center"/>
          </w:tcPr>
          <w:p w14:paraId="57230B42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请求数据</w:t>
            </w:r>
          </w:p>
        </w:tc>
        <w:tc>
          <w:tcPr>
            <w:tcW w:w="1573" w:type="dxa"/>
            <w:shd w:val="clear" w:color="auto" w:fill="F2F2F2" w:themeFill="background1" w:themeFillShade="F2"/>
          </w:tcPr>
          <w:p w14:paraId="7673B685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返回数据</w:t>
            </w:r>
          </w:p>
        </w:tc>
      </w:tr>
      <w:tr w:rsidR="00124A37" w:rsidRPr="00C830E7" w14:paraId="7F7BF527" w14:textId="77777777" w:rsidTr="00461777">
        <w:trPr>
          <w:jc w:val="center"/>
        </w:trPr>
        <w:tc>
          <w:tcPr>
            <w:tcW w:w="2330" w:type="dxa"/>
            <w:vAlign w:val="center"/>
          </w:tcPr>
          <w:p w14:paraId="0EEE5B4F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/user/login</w:t>
            </w:r>
          </w:p>
        </w:tc>
        <w:tc>
          <w:tcPr>
            <w:tcW w:w="1284" w:type="dxa"/>
            <w:vAlign w:val="center"/>
          </w:tcPr>
          <w:p w14:paraId="6931A264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用户登录</w:t>
            </w:r>
          </w:p>
        </w:tc>
        <w:tc>
          <w:tcPr>
            <w:tcW w:w="1204" w:type="dxa"/>
            <w:vAlign w:val="center"/>
          </w:tcPr>
          <w:p w14:paraId="302FB51D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1915" w:type="dxa"/>
            <w:vAlign w:val="center"/>
          </w:tcPr>
          <w:p w14:paraId="3143EAC2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userId</w:t>
            </w:r>
            <w:r>
              <w:rPr>
                <w:rFonts w:ascii="Times New Roman" w:hAnsi="Times New Roman" w:cs="Times New Roman"/>
              </w:rPr>
              <w:t>/phone/email</w:t>
            </w:r>
          </w:p>
          <w:p w14:paraId="1591EA6C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573" w:type="dxa"/>
            <w:vAlign w:val="center"/>
          </w:tcPr>
          <w:p w14:paraId="19DAF1D3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</w:t>
            </w:r>
            <w:r>
              <w:rPr>
                <w:rFonts w:ascii="Times New Roman" w:hAnsi="Times New Roman" w:cs="Times New Roman" w:hint="eastAsia"/>
              </w:rPr>
              <w:t>er</w:t>
            </w:r>
            <w:r>
              <w:rPr>
                <w:rFonts w:ascii="Times New Roman" w:hAnsi="Times New Roman" w:cs="Times New Roman"/>
              </w:rPr>
              <w:t>_info</w:t>
            </w:r>
          </w:p>
        </w:tc>
      </w:tr>
      <w:tr w:rsidR="00124A37" w:rsidRPr="00C830E7" w14:paraId="16754182" w14:textId="77777777" w:rsidTr="00461777">
        <w:trPr>
          <w:jc w:val="center"/>
        </w:trPr>
        <w:tc>
          <w:tcPr>
            <w:tcW w:w="2330" w:type="dxa"/>
            <w:vAlign w:val="center"/>
          </w:tcPr>
          <w:p w14:paraId="5178E0A3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/forget/verifyPhone</w:t>
            </w:r>
          </w:p>
        </w:tc>
        <w:tc>
          <w:tcPr>
            <w:tcW w:w="1284" w:type="dxa"/>
            <w:vAlign w:val="center"/>
          </w:tcPr>
          <w:p w14:paraId="254EB6A4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验证手机号</w:t>
            </w:r>
          </w:p>
        </w:tc>
        <w:tc>
          <w:tcPr>
            <w:tcW w:w="1204" w:type="dxa"/>
            <w:vAlign w:val="center"/>
          </w:tcPr>
          <w:p w14:paraId="57C17ADB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1915" w:type="dxa"/>
            <w:vAlign w:val="center"/>
          </w:tcPr>
          <w:p w14:paraId="34931620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userId</w:t>
            </w:r>
          </w:p>
          <w:p w14:paraId="09C4990D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573" w:type="dxa"/>
            <w:vAlign w:val="center"/>
          </w:tcPr>
          <w:p w14:paraId="56304FE1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4A37" w:rsidRPr="00C830E7" w14:paraId="62DBCF29" w14:textId="77777777" w:rsidTr="00461777">
        <w:trPr>
          <w:jc w:val="center"/>
        </w:trPr>
        <w:tc>
          <w:tcPr>
            <w:tcW w:w="2330" w:type="dxa"/>
            <w:vAlign w:val="center"/>
          </w:tcPr>
          <w:p w14:paraId="2B5ED8BE" w14:textId="77777777" w:rsidR="00124A37" w:rsidRPr="00C65545" w:rsidRDefault="00124A3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forget/</w:t>
            </w:r>
            <w:r>
              <w:rPr>
                <w:rFonts w:ascii="Times New Roman" w:hAnsi="Times New Roman" w:cs="Times New Roman" w:hint="eastAsia"/>
              </w:rPr>
              <w:t>verify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284" w:type="dxa"/>
            <w:vAlign w:val="center"/>
          </w:tcPr>
          <w:p w14:paraId="70ADB38F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验证邮箱</w:t>
            </w:r>
          </w:p>
        </w:tc>
        <w:tc>
          <w:tcPr>
            <w:tcW w:w="1204" w:type="dxa"/>
            <w:vAlign w:val="center"/>
          </w:tcPr>
          <w:p w14:paraId="52CE5A2D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915" w:type="dxa"/>
            <w:vAlign w:val="center"/>
          </w:tcPr>
          <w:p w14:paraId="51665979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5E834ABA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mail</w:t>
            </w:r>
          </w:p>
        </w:tc>
        <w:tc>
          <w:tcPr>
            <w:tcW w:w="1573" w:type="dxa"/>
            <w:vAlign w:val="center"/>
          </w:tcPr>
          <w:p w14:paraId="6DD69E41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D8217E7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4A37" w:rsidRPr="00C830E7" w14:paraId="716E35ED" w14:textId="77777777" w:rsidTr="00461777">
        <w:trPr>
          <w:jc w:val="center"/>
        </w:trPr>
        <w:tc>
          <w:tcPr>
            <w:tcW w:w="2330" w:type="dxa"/>
            <w:vAlign w:val="center"/>
          </w:tcPr>
          <w:p w14:paraId="25A7345C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forget/captcha</w:t>
            </w:r>
          </w:p>
        </w:tc>
        <w:tc>
          <w:tcPr>
            <w:tcW w:w="1284" w:type="dxa"/>
            <w:vAlign w:val="center"/>
          </w:tcPr>
          <w:p w14:paraId="1A906672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获取验证码</w:t>
            </w:r>
          </w:p>
        </w:tc>
        <w:tc>
          <w:tcPr>
            <w:tcW w:w="1204" w:type="dxa"/>
            <w:vAlign w:val="center"/>
          </w:tcPr>
          <w:p w14:paraId="30B6DFA8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ET</w:t>
            </w:r>
          </w:p>
        </w:tc>
        <w:tc>
          <w:tcPr>
            <w:tcW w:w="1915" w:type="dxa"/>
            <w:vAlign w:val="center"/>
          </w:tcPr>
          <w:p w14:paraId="72AF0B5E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573" w:type="dxa"/>
            <w:vAlign w:val="center"/>
          </w:tcPr>
          <w:p w14:paraId="4053FF19" w14:textId="77777777" w:rsidR="00124A3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</w:tr>
      <w:tr w:rsidR="00124A37" w:rsidRPr="00C830E7" w14:paraId="23AF701B" w14:textId="77777777" w:rsidTr="00461777">
        <w:trPr>
          <w:trHeight w:val="327"/>
          <w:jc w:val="center"/>
        </w:trPr>
        <w:tc>
          <w:tcPr>
            <w:tcW w:w="2330" w:type="dxa"/>
            <w:vAlign w:val="center"/>
          </w:tcPr>
          <w:p w14:paraId="2C17A8C1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forget/changePassword</w:t>
            </w:r>
          </w:p>
        </w:tc>
        <w:tc>
          <w:tcPr>
            <w:tcW w:w="1284" w:type="dxa"/>
            <w:vAlign w:val="center"/>
          </w:tcPr>
          <w:p w14:paraId="22B1BE12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修改密码</w:t>
            </w:r>
          </w:p>
        </w:tc>
        <w:tc>
          <w:tcPr>
            <w:tcW w:w="1204" w:type="dxa"/>
            <w:vAlign w:val="center"/>
          </w:tcPr>
          <w:p w14:paraId="17D576BB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915" w:type="dxa"/>
            <w:vAlign w:val="center"/>
          </w:tcPr>
          <w:p w14:paraId="7338B4A1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61767661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assword</w:t>
            </w:r>
          </w:p>
          <w:p w14:paraId="18A844AD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password_again</w:t>
            </w:r>
          </w:p>
        </w:tc>
        <w:tc>
          <w:tcPr>
            <w:tcW w:w="1573" w:type="dxa"/>
            <w:vAlign w:val="center"/>
          </w:tcPr>
          <w:p w14:paraId="0A5F67BC" w14:textId="77777777" w:rsidR="00124A37" w:rsidRDefault="00124A3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>
              <w:rPr>
                <w:rFonts w:ascii="Times New Roman" w:hAnsi="Times New Roman" w:cs="Times New Roman" w:hint="eastAsia"/>
              </w:rPr>
              <w:t>{</w:t>
            </w:r>
          </w:p>
          <w:p w14:paraId="091B4455" w14:textId="77777777" w:rsid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76192AB8" w14:textId="77777777" w:rsid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assword</w:t>
            </w:r>
          </w:p>
          <w:p w14:paraId="3E88DDBD" w14:textId="77777777" w:rsidR="00124A37" w:rsidRDefault="00124A3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C6C8A7C" w14:textId="77777777" w:rsidR="005A2941" w:rsidRDefault="005A2941" w:rsidP="005A2941">
      <w:pPr>
        <w:jc w:val="center"/>
      </w:pPr>
    </w:p>
    <w:p w14:paraId="0B098640" w14:textId="77777777" w:rsidR="00C967C0" w:rsidRPr="00C967C0" w:rsidRDefault="005A2941" w:rsidP="005A2941">
      <w:pPr>
        <w:jc w:val="center"/>
      </w:pPr>
      <w:r>
        <w:rPr>
          <w:rFonts w:hint="eastAsia"/>
        </w:rPr>
        <w:t>表</w:t>
      </w:r>
      <w:r w:rsidR="00B847F7">
        <w:rPr>
          <w:rFonts w:hint="eastAsia"/>
        </w:rPr>
        <w:t>3-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接口（登录模块）</w:t>
      </w:r>
    </w:p>
    <w:p w14:paraId="076FF881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1" w:name="_Toc38105350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输入输出格式</w:t>
      </w:r>
      <w:bookmarkEnd w:id="31"/>
    </w:p>
    <w:p w14:paraId="6D9D29A1" w14:textId="77777777" w:rsidR="00B847F7" w:rsidRPr="00B847F7" w:rsidRDefault="00B847F7" w:rsidP="00B847F7">
      <w:pPr>
        <w:spacing w:line="360" w:lineRule="auto"/>
      </w:pPr>
      <w:r>
        <w:rPr>
          <w:rFonts w:hint="eastAsia"/>
        </w:rPr>
        <w:t>·</w:t>
      </w:r>
      <w:r>
        <w:t>对于登录功能界面：</w:t>
      </w:r>
    </w:p>
    <w:p w14:paraId="4152EB3E" w14:textId="77777777" w:rsidR="00B847F7" w:rsidRDefault="00B847F7" w:rsidP="00791804">
      <w:pPr>
        <w:pStyle w:val="a7"/>
        <w:numPr>
          <w:ilvl w:val="0"/>
          <w:numId w:val="19"/>
        </w:numPr>
        <w:spacing w:line="276" w:lineRule="auto"/>
        <w:ind w:firstLineChars="0"/>
      </w:pPr>
      <w:r>
        <w:rPr>
          <w:rFonts w:hint="eastAsia"/>
        </w:rPr>
        <w:t>登陆时用户账户为学生的学号/邮箱/手机号。</w:t>
      </w:r>
    </w:p>
    <w:p w14:paraId="251776C7" w14:textId="77777777" w:rsidR="00B847F7" w:rsidRDefault="00B847F7" w:rsidP="00791804">
      <w:pPr>
        <w:pStyle w:val="a7"/>
        <w:numPr>
          <w:ilvl w:val="0"/>
          <w:numId w:val="19"/>
        </w:numPr>
        <w:spacing w:line="276" w:lineRule="auto"/>
        <w:ind w:firstLineChars="0"/>
      </w:pPr>
      <w:r>
        <w:rPr>
          <w:rFonts w:hint="eastAsia"/>
        </w:rPr>
        <w:t>输入的邮箱</w:t>
      </w:r>
      <w:r>
        <w:t>/手机</w:t>
      </w:r>
      <w:r>
        <w:rPr>
          <w:rFonts w:hint="eastAsia"/>
        </w:rPr>
        <w:t>号</w:t>
      </w:r>
      <w:r>
        <w:t>为学生绑定的邮箱/手机号</w:t>
      </w:r>
      <w:r>
        <w:rPr>
          <w:rFonts w:hint="eastAsia"/>
        </w:rPr>
        <w:t>，邮箱为已注册邮箱，且不能与其他用户已验证邮箱重复，手机号为有效手机号</w:t>
      </w:r>
      <w:r>
        <w:t>。</w:t>
      </w:r>
    </w:p>
    <w:p w14:paraId="10346E30" w14:textId="77777777" w:rsidR="00B847F7" w:rsidRDefault="00B847F7" w:rsidP="00791804">
      <w:pPr>
        <w:pStyle w:val="a7"/>
        <w:numPr>
          <w:ilvl w:val="0"/>
          <w:numId w:val="19"/>
        </w:numPr>
        <w:spacing w:line="276" w:lineRule="auto"/>
        <w:ind w:firstLineChars="0"/>
      </w:pPr>
      <w:r>
        <w:rPr>
          <w:rFonts w:hint="eastAsia"/>
        </w:rPr>
        <w:t>验证码为邮箱邮件</w:t>
      </w:r>
      <w:r>
        <w:t>/手机短信下发的6位数字。</w:t>
      </w:r>
    </w:p>
    <w:p w14:paraId="4673DC43" w14:textId="77777777" w:rsidR="00B847F7" w:rsidRDefault="00B847F7" w:rsidP="00791804">
      <w:pPr>
        <w:pStyle w:val="a7"/>
        <w:numPr>
          <w:ilvl w:val="0"/>
          <w:numId w:val="19"/>
        </w:numPr>
        <w:spacing w:line="276" w:lineRule="auto"/>
        <w:ind w:firstLineChars="0"/>
      </w:pPr>
      <w:r>
        <w:rPr>
          <w:rFonts w:hint="eastAsia"/>
        </w:rPr>
        <w:t>登陆或者修改的密码均为</w:t>
      </w:r>
      <w:r>
        <w:t xml:space="preserve"> </w:t>
      </w:r>
      <w:r w:rsidRPr="00B847F7">
        <w:t>8-16位长度，须包含数字、字母、符号至少2种或以上元素</w:t>
      </w:r>
      <w:r>
        <w:t>。</w:t>
      </w:r>
    </w:p>
    <w:p w14:paraId="65D5D25A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2" w:name="_Toc38105351"/>
      <w:r>
        <w:rPr>
          <w:sz w:val="24"/>
          <w:szCs w:val="24"/>
        </w:rPr>
        <w:lastRenderedPageBreak/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部分功能的泳道图</w:t>
      </w:r>
      <w:bookmarkEnd w:id="32"/>
    </w:p>
    <w:p w14:paraId="56F3A2A2" w14:textId="77777777" w:rsidR="00EF49E4" w:rsidRDefault="00B847F7" w:rsidP="00B847F7">
      <w:pPr>
        <w:jc w:val="center"/>
      </w:pPr>
      <w:r>
        <w:rPr>
          <w:noProof/>
        </w:rPr>
        <w:drawing>
          <wp:inline distT="0" distB="0" distL="0" distR="0" wp14:anchorId="0C001167" wp14:editId="79A85955">
            <wp:extent cx="3261360" cy="52053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209" cy="521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2F5D2" w14:textId="77777777" w:rsidR="00B847F7" w:rsidRDefault="00B847F7" w:rsidP="00B847F7">
      <w:pPr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登录功能泳道图</w:t>
      </w:r>
    </w:p>
    <w:p w14:paraId="7B8D5260" w14:textId="77777777" w:rsidR="00B847F7" w:rsidRDefault="00B847F7" w:rsidP="00B847F7">
      <w:pPr>
        <w:jc w:val="center"/>
      </w:pPr>
    </w:p>
    <w:p w14:paraId="779E2BF3" w14:textId="77777777" w:rsidR="00B847F7" w:rsidRDefault="00B847F7" w:rsidP="00B847F7">
      <w:pPr>
        <w:jc w:val="center"/>
      </w:pPr>
      <w:r>
        <w:rPr>
          <w:noProof/>
        </w:rPr>
        <w:lastRenderedPageBreak/>
        <w:drawing>
          <wp:inline distT="0" distB="0" distL="0" distR="0" wp14:anchorId="4A780591" wp14:editId="797A76E5">
            <wp:extent cx="3931920" cy="56985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152" cy="57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90BE2" w14:textId="77777777" w:rsidR="00B847F7" w:rsidRPr="00EF49E4" w:rsidRDefault="00B847F7" w:rsidP="00B847F7">
      <w:pPr>
        <w:jc w:val="center"/>
      </w:pPr>
      <w:r>
        <w:rPr>
          <w:rFonts w:hint="eastAsia"/>
        </w:rPr>
        <w:t>图3-</w:t>
      </w:r>
      <w:r>
        <w:t xml:space="preserve">2 </w:t>
      </w:r>
      <w:r w:rsidR="00B811DA">
        <w:rPr>
          <w:rFonts w:hint="eastAsia"/>
        </w:rPr>
        <w:t>忘记密码泳道图</w:t>
      </w:r>
    </w:p>
    <w:p w14:paraId="1819814B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3" w:name="_Toc38105352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验收标准</w:t>
      </w:r>
      <w:bookmarkEnd w:id="33"/>
    </w:p>
    <w:p w14:paraId="2581E9D2" w14:textId="77777777" w:rsidR="00B06E63" w:rsidRDefault="00B06E63" w:rsidP="00B06E63">
      <w:pPr>
        <w:spacing w:line="360" w:lineRule="auto"/>
      </w:pPr>
      <w:r>
        <w:rPr>
          <w:rFonts w:hint="eastAsia"/>
        </w:rPr>
        <w:t>·</w:t>
      </w:r>
      <w:r>
        <w:t>对于登录功能模块</w:t>
      </w:r>
    </w:p>
    <w:p w14:paraId="03F3F363" w14:textId="77777777" w:rsidR="00BC62CA" w:rsidRDefault="00B06E63" w:rsidP="00791804">
      <w:pPr>
        <w:pStyle w:val="a7"/>
        <w:numPr>
          <w:ilvl w:val="0"/>
          <w:numId w:val="11"/>
        </w:numPr>
        <w:spacing w:line="276" w:lineRule="auto"/>
        <w:ind w:firstLineChars="0"/>
      </w:pPr>
      <w:r>
        <w:t>输入账号、密码，点击“登录”按钮，则系统会判断是辅导员还是用户，跳转到相应页面。</w:t>
      </w:r>
    </w:p>
    <w:p w14:paraId="40CCC520" w14:textId="77777777" w:rsidR="00B06E63" w:rsidRDefault="00B06E63" w:rsidP="00791804">
      <w:pPr>
        <w:pStyle w:val="a7"/>
        <w:numPr>
          <w:ilvl w:val="0"/>
          <w:numId w:val="11"/>
        </w:numPr>
        <w:spacing w:line="276" w:lineRule="auto"/>
        <w:ind w:firstLineChars="0"/>
      </w:pPr>
      <w:r>
        <w:t>点击“忘记密码”按钮，</w:t>
      </w:r>
      <w:r>
        <w:rPr>
          <w:rFonts w:hint="eastAsia"/>
        </w:rPr>
        <w:t>选择邮箱验证，</w:t>
      </w:r>
      <w:r>
        <w:t>输入邮箱，点击“发送验证码”按钮；输入验证码，点击“提交验证码”按钮</w:t>
      </w:r>
      <w:r>
        <w:rPr>
          <w:rFonts w:hint="eastAsia"/>
        </w:rPr>
        <w:t>，跳转到输入密码页面；</w:t>
      </w:r>
      <w:r>
        <w:t>输入新的密码两次，点击“确认提交”按钮。</w:t>
      </w:r>
    </w:p>
    <w:p w14:paraId="0AB34441" w14:textId="77777777" w:rsidR="00B06E63" w:rsidRDefault="00B06E63" w:rsidP="00791804">
      <w:pPr>
        <w:pStyle w:val="a7"/>
        <w:numPr>
          <w:ilvl w:val="0"/>
          <w:numId w:val="11"/>
        </w:numPr>
        <w:ind w:firstLineChars="0"/>
      </w:pPr>
      <w:r w:rsidRPr="00B06E63">
        <w:rPr>
          <w:rFonts w:hint="eastAsia"/>
        </w:rPr>
        <w:t>点击“忘记密码”按钮，</w:t>
      </w:r>
      <w:r>
        <w:rPr>
          <w:rFonts w:hint="eastAsia"/>
        </w:rPr>
        <w:t>选择手机验证，输入手机号</w:t>
      </w:r>
      <w:r w:rsidRPr="00B06E63">
        <w:rPr>
          <w:rFonts w:hint="eastAsia"/>
        </w:rPr>
        <w:t>，点击“发送验证码”按钮；输入验证码，点击“提交验证码”按钮</w:t>
      </w:r>
      <w:r>
        <w:rPr>
          <w:rFonts w:hint="eastAsia"/>
        </w:rPr>
        <w:t>，跳转到输入密码页面</w:t>
      </w:r>
      <w:r w:rsidRPr="00B06E63">
        <w:rPr>
          <w:rFonts w:hint="eastAsia"/>
        </w:rPr>
        <w:t>；输入新的密码两次，点击“确认提交”按钮。</w:t>
      </w:r>
    </w:p>
    <w:p w14:paraId="1A4E2D1C" w14:textId="77777777" w:rsidR="00B06E63" w:rsidRPr="004504F8" w:rsidRDefault="00B06E63" w:rsidP="00791804">
      <w:pPr>
        <w:pStyle w:val="a7"/>
        <w:numPr>
          <w:ilvl w:val="0"/>
          <w:numId w:val="11"/>
        </w:numPr>
        <w:spacing w:line="276" w:lineRule="auto"/>
        <w:ind w:firstLineChars="0"/>
      </w:pPr>
      <w:r>
        <w:lastRenderedPageBreak/>
        <w:t>弹出“修改成功！”，点击确认，返回登录界面。</w:t>
      </w:r>
    </w:p>
    <w:p w14:paraId="44254731" w14:textId="77777777" w:rsidR="00C967C0" w:rsidRPr="00C967C0" w:rsidRDefault="00C967C0" w:rsidP="00C967C0"/>
    <w:p w14:paraId="6528E93B" w14:textId="77777777" w:rsidR="00CF2B27" w:rsidRDefault="00CF2B27" w:rsidP="00CF2B27">
      <w:pPr>
        <w:pStyle w:val="2"/>
        <w:rPr>
          <w:sz w:val="28"/>
          <w:szCs w:val="28"/>
        </w:rPr>
      </w:pPr>
      <w:bookmarkStart w:id="34" w:name="_Toc38105353"/>
      <w:r w:rsidRPr="00CF2B27">
        <w:rPr>
          <w:rFonts w:hint="eastAsia"/>
          <w:sz w:val="28"/>
          <w:szCs w:val="28"/>
        </w:rPr>
        <w:t>3.</w:t>
      </w:r>
      <w:r w:rsidRPr="00CF2B27">
        <w:rPr>
          <w:sz w:val="28"/>
          <w:szCs w:val="28"/>
        </w:rPr>
        <w:t xml:space="preserve">2 </w:t>
      </w:r>
      <w:r w:rsidRPr="00CF2B27">
        <w:rPr>
          <w:rFonts w:hint="eastAsia"/>
          <w:sz w:val="28"/>
          <w:szCs w:val="28"/>
        </w:rPr>
        <w:t>辅导员功能模块</w:t>
      </w:r>
      <w:bookmarkEnd w:id="34"/>
    </w:p>
    <w:p w14:paraId="6D8872BE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5" w:name="_Toc38105354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功能模块详细描述</w:t>
      </w:r>
      <w:bookmarkEnd w:id="35"/>
    </w:p>
    <w:p w14:paraId="26A6DBF6" w14:textId="77777777" w:rsidR="00371C29" w:rsidRDefault="00371C29" w:rsidP="00371C29">
      <w:pPr>
        <w:spacing w:line="360" w:lineRule="auto"/>
        <w:ind w:firstLineChars="200" w:firstLine="440"/>
      </w:pPr>
      <w:r w:rsidRPr="00CF2B27">
        <w:rPr>
          <w:rFonts w:hint="eastAsia"/>
        </w:rPr>
        <w:t>辅导员的主要功能模块由抽取功能、查看功能、宿舍管理、个人信息管理功能模块组成，抽取功能分为自定义抽取、随机抽取，查看功能分为对查寝记录的查看、删除，宿舍管理分为对宿舍的查看、修改、删除，个人信息管理功能分为修改个人信息、修改密码、程序介绍。如下图：</w:t>
      </w:r>
    </w:p>
    <w:p w14:paraId="6A51266F" w14:textId="77777777" w:rsidR="00C967C0" w:rsidRDefault="00371C29" w:rsidP="00371C29">
      <w:pPr>
        <w:jc w:val="center"/>
      </w:pPr>
      <w:r>
        <w:rPr>
          <w:noProof/>
        </w:rPr>
        <w:drawing>
          <wp:inline distT="0" distB="0" distL="0" distR="0" wp14:anchorId="6A302C9E" wp14:editId="552CAC4C">
            <wp:extent cx="5267325" cy="2529840"/>
            <wp:effectExtent l="0" t="0" r="952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2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3C67C3" w14:textId="77777777" w:rsidR="00973EC7" w:rsidRDefault="00973EC7" w:rsidP="00371C29">
      <w:pPr>
        <w:jc w:val="center"/>
      </w:pPr>
    </w:p>
    <w:p w14:paraId="16656BD9" w14:textId="77777777" w:rsidR="00371C29" w:rsidRPr="00C967C0" w:rsidRDefault="00371C29" w:rsidP="00371C29">
      <w:pPr>
        <w:jc w:val="center"/>
      </w:pPr>
      <w:r>
        <w:rPr>
          <w:rFonts w:hint="eastAsia"/>
        </w:rPr>
        <w:t>图</w:t>
      </w:r>
      <w:r w:rsidR="00B811DA">
        <w:rPr>
          <w:rFonts w:hint="eastAsia"/>
        </w:rPr>
        <w:t>3-</w:t>
      </w:r>
      <w:r w:rsidR="00B811DA">
        <w:t>3</w:t>
      </w:r>
      <w:r>
        <w:rPr>
          <w:rFonts w:hint="eastAsia"/>
        </w:rPr>
        <w:t xml:space="preserve"> </w:t>
      </w:r>
      <w:r w:rsidRPr="00371C29">
        <w:rPr>
          <w:rFonts w:hint="eastAsia"/>
        </w:rPr>
        <w:t>功能模块图（辅导员）</w:t>
      </w:r>
    </w:p>
    <w:p w14:paraId="4BE72CA9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6" w:name="_Toc38105355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功能描述</w:t>
      </w:r>
      <w:bookmarkEnd w:id="36"/>
    </w:p>
    <w:p w14:paraId="7EA93E82" w14:textId="77777777" w:rsidR="00371C29" w:rsidRPr="00466848" w:rsidRDefault="00371C29" w:rsidP="00371C29">
      <w:pPr>
        <w:spacing w:line="360" w:lineRule="auto"/>
      </w:pPr>
      <w:r>
        <w:rPr>
          <w:rFonts w:hint="eastAsia"/>
        </w:rPr>
        <w:t>·</w:t>
      </w:r>
      <w:r w:rsidRPr="00466848">
        <w:t>对于</w:t>
      </w:r>
      <w:r w:rsidRPr="00466848">
        <w:rPr>
          <w:rFonts w:hint="eastAsia"/>
        </w:rPr>
        <w:t>抽取功能</w:t>
      </w:r>
      <w:r w:rsidRPr="00466848">
        <w:t xml:space="preserve">界面： </w:t>
      </w:r>
    </w:p>
    <w:p w14:paraId="3DD00FBE" w14:textId="77777777" w:rsidR="00371C29" w:rsidRPr="00466848" w:rsidRDefault="00371C29" w:rsidP="00791804">
      <w:pPr>
        <w:pStyle w:val="a7"/>
        <w:numPr>
          <w:ilvl w:val="0"/>
          <w:numId w:val="1"/>
        </w:numPr>
        <w:spacing w:line="276" w:lineRule="auto"/>
        <w:ind w:firstLineChars="0"/>
      </w:pPr>
      <w:r w:rsidRPr="00466848">
        <w:t>可</w:t>
      </w:r>
      <w:r w:rsidRPr="00466848">
        <w:rPr>
          <w:rFonts w:hint="eastAsia"/>
        </w:rPr>
        <w:t>以跳转至“抽取”界面</w:t>
      </w:r>
      <w:r w:rsidRPr="00466848">
        <w:t xml:space="preserve">。 </w:t>
      </w:r>
    </w:p>
    <w:p w14:paraId="71F8B214" w14:textId="77777777" w:rsidR="00371C29" w:rsidRPr="00466848" w:rsidRDefault="00371C29" w:rsidP="00791804">
      <w:pPr>
        <w:pStyle w:val="a7"/>
        <w:numPr>
          <w:ilvl w:val="0"/>
          <w:numId w:val="1"/>
        </w:numPr>
        <w:spacing w:line="276" w:lineRule="auto"/>
        <w:ind w:firstLineChars="0"/>
      </w:pPr>
      <w:r w:rsidRPr="00466848">
        <w:rPr>
          <w:rFonts w:hint="eastAsia"/>
        </w:rPr>
        <w:t>可以自定义抽取宿舍，选择几间宿舍，以及指定想要选择的</w:t>
      </w:r>
      <w:r>
        <w:rPr>
          <w:rFonts w:hint="eastAsia"/>
        </w:rPr>
        <w:t>宿</w:t>
      </w:r>
      <w:r w:rsidRPr="00466848">
        <w:rPr>
          <w:rFonts w:hint="eastAsia"/>
        </w:rPr>
        <w:t>舍。</w:t>
      </w:r>
    </w:p>
    <w:p w14:paraId="6CD4A319" w14:textId="77777777" w:rsidR="00371C29" w:rsidRDefault="00371C29" w:rsidP="00791804">
      <w:pPr>
        <w:pStyle w:val="a7"/>
        <w:numPr>
          <w:ilvl w:val="0"/>
          <w:numId w:val="1"/>
        </w:numPr>
        <w:spacing w:line="276" w:lineRule="auto"/>
        <w:ind w:firstLineChars="0"/>
      </w:pPr>
      <w:r w:rsidRPr="00466848">
        <w:t>可以</w:t>
      </w:r>
      <w:r w:rsidRPr="00466848">
        <w:rPr>
          <w:rFonts w:hint="eastAsia"/>
        </w:rPr>
        <w:t>随机抽取宿舍。</w:t>
      </w:r>
    </w:p>
    <w:p w14:paraId="3481DD69" w14:textId="77777777" w:rsidR="00371C29" w:rsidRPr="00466848" w:rsidRDefault="00371C29" w:rsidP="00791804">
      <w:pPr>
        <w:pStyle w:val="a7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可以重新随机抽取宿舍。</w:t>
      </w:r>
    </w:p>
    <w:p w14:paraId="7517CB33" w14:textId="77777777" w:rsidR="00371C29" w:rsidRDefault="00371C29" w:rsidP="00791804">
      <w:pPr>
        <w:pStyle w:val="a7"/>
        <w:numPr>
          <w:ilvl w:val="0"/>
          <w:numId w:val="1"/>
        </w:numPr>
        <w:spacing w:line="276" w:lineRule="auto"/>
        <w:ind w:firstLineChars="0"/>
      </w:pPr>
      <w:r w:rsidRPr="00466848">
        <w:rPr>
          <w:rFonts w:hint="eastAsia"/>
        </w:rPr>
        <w:t>可以确认最后结果。</w:t>
      </w:r>
    </w:p>
    <w:p w14:paraId="2CDB5D5D" w14:textId="77777777" w:rsidR="00371C29" w:rsidRPr="00466848" w:rsidRDefault="00371C29" w:rsidP="00371C29">
      <w:pPr>
        <w:pStyle w:val="a7"/>
        <w:spacing w:line="276" w:lineRule="auto"/>
        <w:ind w:left="860" w:firstLineChars="0" w:firstLine="0"/>
      </w:pPr>
    </w:p>
    <w:p w14:paraId="769979BF" w14:textId="77777777" w:rsidR="00371C29" w:rsidRPr="00466848" w:rsidRDefault="00371C29" w:rsidP="00371C29">
      <w:pPr>
        <w:spacing w:line="360" w:lineRule="auto"/>
      </w:pPr>
      <w:r>
        <w:rPr>
          <w:rFonts w:hint="eastAsia"/>
        </w:rPr>
        <w:t>·</w:t>
      </w:r>
      <w:r w:rsidRPr="00466848">
        <w:t>对于</w:t>
      </w:r>
      <w:r w:rsidRPr="00466848">
        <w:rPr>
          <w:rFonts w:hint="eastAsia"/>
        </w:rPr>
        <w:t>查看功能</w:t>
      </w:r>
      <w:r w:rsidRPr="00466848">
        <w:t xml:space="preserve">界面： </w:t>
      </w:r>
    </w:p>
    <w:p w14:paraId="78E080BB" w14:textId="77777777" w:rsidR="00371C29" w:rsidRPr="00466848" w:rsidRDefault="00371C29" w:rsidP="00791804">
      <w:pPr>
        <w:pStyle w:val="a7"/>
        <w:numPr>
          <w:ilvl w:val="0"/>
          <w:numId w:val="2"/>
        </w:numPr>
        <w:spacing w:line="276" w:lineRule="auto"/>
        <w:ind w:firstLineChars="0"/>
      </w:pPr>
      <w:r w:rsidRPr="00466848">
        <w:t>可以跳转至“</w:t>
      </w:r>
      <w:r w:rsidRPr="00466848">
        <w:rPr>
          <w:rFonts w:hint="eastAsia"/>
        </w:rPr>
        <w:t>查寝记录</w:t>
      </w:r>
      <w:r w:rsidRPr="00466848">
        <w:t>”界面。</w:t>
      </w:r>
    </w:p>
    <w:p w14:paraId="57B778F3" w14:textId="77777777" w:rsidR="00371C29" w:rsidRPr="00466848" w:rsidRDefault="00371C29" w:rsidP="00791804">
      <w:pPr>
        <w:pStyle w:val="a7"/>
        <w:numPr>
          <w:ilvl w:val="0"/>
          <w:numId w:val="2"/>
        </w:numPr>
        <w:spacing w:line="276" w:lineRule="auto"/>
        <w:ind w:firstLineChars="0"/>
      </w:pPr>
      <w:r w:rsidRPr="00466848">
        <w:t>可以</w:t>
      </w:r>
      <w:r w:rsidRPr="00466848">
        <w:rPr>
          <w:rFonts w:hint="eastAsia"/>
        </w:rPr>
        <w:t>查看</w:t>
      </w:r>
      <w:r>
        <w:rPr>
          <w:rFonts w:hint="eastAsia"/>
        </w:rPr>
        <w:t>正在运行的</w:t>
      </w:r>
      <w:r w:rsidRPr="00466848">
        <w:rPr>
          <w:rFonts w:hint="eastAsia"/>
        </w:rPr>
        <w:t>查寝记录详情</w:t>
      </w:r>
      <w:r w:rsidRPr="00466848">
        <w:t xml:space="preserve">。 </w:t>
      </w:r>
    </w:p>
    <w:p w14:paraId="34A7D539" w14:textId="77777777" w:rsidR="00371C29" w:rsidRDefault="00371C29" w:rsidP="00791804">
      <w:pPr>
        <w:pStyle w:val="a7"/>
        <w:numPr>
          <w:ilvl w:val="0"/>
          <w:numId w:val="2"/>
        </w:numPr>
        <w:spacing w:line="276" w:lineRule="auto"/>
        <w:ind w:firstLineChars="0"/>
      </w:pPr>
      <w:r w:rsidRPr="00466848">
        <w:lastRenderedPageBreak/>
        <w:t>可以</w:t>
      </w:r>
      <w:r w:rsidRPr="00466848">
        <w:rPr>
          <w:rFonts w:hint="eastAsia"/>
        </w:rPr>
        <w:t>查看</w:t>
      </w:r>
      <w:r>
        <w:rPr>
          <w:rFonts w:hint="eastAsia"/>
        </w:rPr>
        <w:t>历史</w:t>
      </w:r>
      <w:r w:rsidRPr="00466848">
        <w:rPr>
          <w:rFonts w:hint="eastAsia"/>
        </w:rPr>
        <w:t>查寝记录详情</w:t>
      </w:r>
      <w:r w:rsidRPr="00466848">
        <w:t>。</w:t>
      </w:r>
    </w:p>
    <w:p w14:paraId="25ABC878" w14:textId="77777777" w:rsidR="00371C29" w:rsidRDefault="00371C29" w:rsidP="00791804">
      <w:pPr>
        <w:pStyle w:val="a7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可以删除查寝记录。</w:t>
      </w:r>
    </w:p>
    <w:p w14:paraId="4A36787D" w14:textId="77777777" w:rsidR="00371C29" w:rsidRPr="00466848" w:rsidRDefault="00371C29" w:rsidP="00371C29">
      <w:pPr>
        <w:pStyle w:val="a7"/>
        <w:ind w:left="860" w:firstLineChars="0" w:firstLine="0"/>
      </w:pPr>
    </w:p>
    <w:p w14:paraId="26B92589" w14:textId="77777777" w:rsidR="00371C29" w:rsidRPr="00466848" w:rsidRDefault="00371C29" w:rsidP="00371C29">
      <w:pPr>
        <w:spacing w:line="360" w:lineRule="auto"/>
      </w:pPr>
      <w:r>
        <w:rPr>
          <w:rFonts w:hint="eastAsia"/>
        </w:rPr>
        <w:t>·</w:t>
      </w:r>
      <w:r w:rsidRPr="00466848">
        <w:rPr>
          <w:rFonts w:hint="eastAsia"/>
        </w:rPr>
        <w:t>对于宿舍管理界面：</w:t>
      </w:r>
    </w:p>
    <w:p w14:paraId="27E1AF3F" w14:textId="77777777" w:rsidR="00371C29" w:rsidRPr="00466848" w:rsidRDefault="00371C29" w:rsidP="00791804">
      <w:pPr>
        <w:pStyle w:val="a7"/>
        <w:numPr>
          <w:ilvl w:val="0"/>
          <w:numId w:val="3"/>
        </w:numPr>
        <w:spacing w:line="276" w:lineRule="auto"/>
        <w:ind w:firstLineChars="0"/>
      </w:pPr>
      <w:r w:rsidRPr="00466848">
        <w:t>可以跳转至“</w:t>
      </w:r>
      <w:r w:rsidRPr="00466848">
        <w:rPr>
          <w:rFonts w:hint="eastAsia"/>
        </w:rPr>
        <w:t>宿舍查看</w:t>
      </w:r>
      <w:r w:rsidRPr="00466848">
        <w:t>”</w:t>
      </w:r>
      <w:r w:rsidRPr="00466848">
        <w:rPr>
          <w:rFonts w:hint="eastAsia"/>
        </w:rPr>
        <w:t>、</w:t>
      </w:r>
      <w:r w:rsidRPr="00466848">
        <w:t>“</w:t>
      </w:r>
      <w:r w:rsidRPr="00466848">
        <w:rPr>
          <w:rFonts w:hint="eastAsia"/>
        </w:rPr>
        <w:t>宿舍管理</w:t>
      </w:r>
      <w:r w:rsidRPr="00466848">
        <w:t>”</w:t>
      </w:r>
      <w:r w:rsidRPr="00466848">
        <w:rPr>
          <w:rFonts w:hint="eastAsia"/>
        </w:rPr>
        <w:t>等</w:t>
      </w:r>
      <w:r w:rsidRPr="00466848">
        <w:t>界面。</w:t>
      </w:r>
    </w:p>
    <w:p w14:paraId="180CB963" w14:textId="77777777" w:rsidR="00371C29" w:rsidRPr="00466848" w:rsidRDefault="00371C29" w:rsidP="00791804">
      <w:pPr>
        <w:pStyle w:val="a7"/>
        <w:numPr>
          <w:ilvl w:val="0"/>
          <w:numId w:val="3"/>
        </w:numPr>
        <w:spacing w:line="276" w:lineRule="auto"/>
        <w:ind w:firstLineChars="0"/>
      </w:pPr>
      <w:r w:rsidRPr="00466848">
        <w:rPr>
          <w:rFonts w:hint="eastAsia"/>
        </w:rPr>
        <w:t>可以根据楼名查看宿舍。</w:t>
      </w:r>
      <w:r w:rsidRPr="00466848">
        <w:t xml:space="preserve"> </w:t>
      </w:r>
    </w:p>
    <w:p w14:paraId="3B30D8F7" w14:textId="77777777" w:rsidR="00371C29" w:rsidRDefault="00371C29" w:rsidP="00791804">
      <w:pPr>
        <w:pStyle w:val="a7"/>
        <w:numPr>
          <w:ilvl w:val="0"/>
          <w:numId w:val="3"/>
        </w:numPr>
        <w:spacing w:line="276" w:lineRule="auto"/>
        <w:ind w:firstLineChars="0"/>
      </w:pPr>
      <w:r w:rsidRPr="00466848">
        <w:t>可以</w:t>
      </w:r>
      <w:r w:rsidRPr="00466848">
        <w:rPr>
          <w:rFonts w:hint="eastAsia"/>
        </w:rPr>
        <w:t>根据</w:t>
      </w:r>
      <w:r>
        <w:rPr>
          <w:rFonts w:hint="eastAsia"/>
        </w:rPr>
        <w:t>年级</w:t>
      </w:r>
      <w:r w:rsidRPr="00466848">
        <w:rPr>
          <w:rFonts w:hint="eastAsia"/>
        </w:rPr>
        <w:t>，</w:t>
      </w:r>
      <w:r w:rsidRPr="004504F8">
        <w:rPr>
          <w:rFonts w:hint="eastAsia"/>
          <w:lang w:val="en-US"/>
        </w:rPr>
        <w:t>所属系别，宿舍楼，宿舍号，添加宿舍导入数据库</w:t>
      </w:r>
      <w:r w:rsidRPr="004504F8">
        <w:t>。</w:t>
      </w:r>
    </w:p>
    <w:p w14:paraId="5C0058F1" w14:textId="77777777" w:rsidR="00371C29" w:rsidRDefault="00371C29" w:rsidP="00791804">
      <w:pPr>
        <w:pStyle w:val="a7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可以删除宿舍。</w:t>
      </w:r>
    </w:p>
    <w:p w14:paraId="1460EDE5" w14:textId="77777777" w:rsidR="00371C29" w:rsidRPr="00466848" w:rsidRDefault="00371C29" w:rsidP="00371C29">
      <w:pPr>
        <w:pStyle w:val="a7"/>
        <w:ind w:left="860" w:firstLineChars="0" w:firstLine="0"/>
      </w:pPr>
    </w:p>
    <w:p w14:paraId="65932396" w14:textId="77777777" w:rsidR="00371C29" w:rsidRPr="00466848" w:rsidRDefault="00371C29" w:rsidP="00371C29">
      <w:pPr>
        <w:spacing w:line="360" w:lineRule="auto"/>
      </w:pPr>
      <w:r>
        <w:rPr>
          <w:rFonts w:hint="eastAsia"/>
        </w:rPr>
        <w:t>·</w:t>
      </w:r>
      <w:r w:rsidRPr="00466848">
        <w:rPr>
          <w:rFonts w:hint="eastAsia"/>
        </w:rPr>
        <w:t>对于个人信息管理功能模块</w:t>
      </w:r>
    </w:p>
    <w:p w14:paraId="58C91093" w14:textId="77777777" w:rsidR="00371C29" w:rsidRPr="004504F8" w:rsidRDefault="00371C29" w:rsidP="00791804">
      <w:pPr>
        <w:numPr>
          <w:ilvl w:val="0"/>
          <w:numId w:val="7"/>
        </w:numPr>
        <w:tabs>
          <w:tab w:val="clear" w:pos="312"/>
        </w:tabs>
        <w:spacing w:line="276" w:lineRule="auto"/>
        <w:ind w:leftChars="191" w:left="420"/>
        <w:rPr>
          <w:lang w:val="en-US"/>
        </w:rPr>
      </w:pPr>
      <w:r w:rsidRPr="004504F8">
        <w:rPr>
          <w:rFonts w:hint="eastAsia"/>
          <w:lang w:val="en-US"/>
        </w:rPr>
        <w:t>可以显示个人信息。</w:t>
      </w:r>
    </w:p>
    <w:p w14:paraId="348DC480" w14:textId="77777777" w:rsidR="00371C29" w:rsidRPr="004504F8" w:rsidRDefault="00371C29" w:rsidP="00791804">
      <w:pPr>
        <w:numPr>
          <w:ilvl w:val="0"/>
          <w:numId w:val="7"/>
        </w:numPr>
        <w:tabs>
          <w:tab w:val="clear" w:pos="312"/>
        </w:tabs>
        <w:spacing w:line="276" w:lineRule="auto"/>
        <w:ind w:leftChars="191" w:left="420"/>
        <w:rPr>
          <w:lang w:val="en-US"/>
        </w:rPr>
      </w:pPr>
      <w:r w:rsidRPr="004504F8">
        <w:rPr>
          <w:rFonts w:hint="eastAsia"/>
          <w:lang w:val="en-US"/>
        </w:rPr>
        <w:t>可以修改个人信息。</w:t>
      </w:r>
    </w:p>
    <w:p w14:paraId="3DB827F6" w14:textId="77777777" w:rsidR="00371C29" w:rsidRPr="004504F8" w:rsidRDefault="00371C29" w:rsidP="00791804">
      <w:pPr>
        <w:pStyle w:val="a7"/>
        <w:numPr>
          <w:ilvl w:val="0"/>
          <w:numId w:val="7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 w:bidi="ar"/>
        </w:rPr>
        <w:t>可以修改密码。</w:t>
      </w:r>
    </w:p>
    <w:p w14:paraId="5CE1CA74" w14:textId="77777777" w:rsidR="00371C29" w:rsidRDefault="00371C29" w:rsidP="00791804">
      <w:pPr>
        <w:pStyle w:val="a7"/>
        <w:numPr>
          <w:ilvl w:val="0"/>
          <w:numId w:val="7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可以修改头像。</w:t>
      </w:r>
    </w:p>
    <w:p w14:paraId="5D20A5EC" w14:textId="77777777" w:rsidR="00371C29" w:rsidRDefault="00371C29" w:rsidP="00791804">
      <w:pPr>
        <w:pStyle w:val="a7"/>
        <w:numPr>
          <w:ilvl w:val="0"/>
          <w:numId w:val="7"/>
        </w:numPr>
        <w:spacing w:line="276" w:lineRule="auto"/>
        <w:ind w:firstLineChars="0"/>
        <w:rPr>
          <w:lang w:val="en-US"/>
        </w:rPr>
      </w:pPr>
      <w:r>
        <w:rPr>
          <w:rFonts w:hint="eastAsia"/>
          <w:lang w:val="en-US"/>
        </w:rPr>
        <w:t>可以绑定邮箱</w:t>
      </w:r>
    </w:p>
    <w:p w14:paraId="488A2A26" w14:textId="77777777" w:rsidR="00371C29" w:rsidRPr="004504F8" w:rsidRDefault="00371C29" w:rsidP="00791804">
      <w:pPr>
        <w:pStyle w:val="a7"/>
        <w:numPr>
          <w:ilvl w:val="0"/>
          <w:numId w:val="7"/>
        </w:numPr>
        <w:spacing w:line="276" w:lineRule="auto"/>
        <w:ind w:firstLineChars="0"/>
        <w:rPr>
          <w:lang w:val="en-US"/>
        </w:rPr>
      </w:pPr>
      <w:r>
        <w:rPr>
          <w:rFonts w:hint="eastAsia"/>
          <w:lang w:val="en-US"/>
        </w:rPr>
        <w:t>可以修改手机号</w:t>
      </w:r>
    </w:p>
    <w:p w14:paraId="777FBE5B" w14:textId="77777777" w:rsidR="00371C29" w:rsidRPr="004504F8" w:rsidRDefault="00371C29" w:rsidP="00791804">
      <w:pPr>
        <w:pStyle w:val="a7"/>
        <w:numPr>
          <w:ilvl w:val="0"/>
          <w:numId w:val="7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可以查看关于小程序的信息。</w:t>
      </w:r>
    </w:p>
    <w:p w14:paraId="7AB69EFE" w14:textId="77777777" w:rsidR="00CF2B27" w:rsidRPr="00371C29" w:rsidRDefault="00371C29" w:rsidP="00791804">
      <w:pPr>
        <w:pStyle w:val="a7"/>
        <w:numPr>
          <w:ilvl w:val="0"/>
          <w:numId w:val="7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可以选择是否退出账号。</w:t>
      </w:r>
    </w:p>
    <w:p w14:paraId="4AFE72E1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37" w:name="_Toc38105356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接口设计</w:t>
      </w:r>
      <w:bookmarkEnd w:id="37"/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1234"/>
        <w:gridCol w:w="1471"/>
        <w:gridCol w:w="1711"/>
        <w:gridCol w:w="1829"/>
      </w:tblGrid>
      <w:tr w:rsidR="00461777" w:rsidRPr="00C830E7" w14:paraId="38D3F5BA" w14:textId="77777777" w:rsidTr="00461777">
        <w:trPr>
          <w:jc w:val="center"/>
        </w:trPr>
        <w:tc>
          <w:tcPr>
            <w:tcW w:w="2061" w:type="dxa"/>
            <w:shd w:val="clear" w:color="auto" w:fill="F2F2F2" w:themeFill="background1" w:themeFillShade="F2"/>
            <w:vAlign w:val="center"/>
          </w:tcPr>
          <w:p w14:paraId="1E89FE47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38" w:name="_Hlk38035823"/>
            <w:r w:rsidRPr="00C830E7">
              <w:rPr>
                <w:rFonts w:ascii="Times New Roman" w:hAnsi="Times New Roman" w:cs="Times New Roman"/>
                <w:b/>
                <w:bCs/>
              </w:rPr>
              <w:t>接口名</w:t>
            </w:r>
          </w:p>
        </w:tc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2EECA9C8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接口说明</w:t>
            </w:r>
          </w:p>
        </w:tc>
        <w:tc>
          <w:tcPr>
            <w:tcW w:w="1471" w:type="dxa"/>
            <w:shd w:val="clear" w:color="auto" w:fill="F2F2F2" w:themeFill="background1" w:themeFillShade="F2"/>
            <w:vAlign w:val="center"/>
          </w:tcPr>
          <w:p w14:paraId="483A3C24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请求方法</w:t>
            </w:r>
          </w:p>
        </w:tc>
        <w:tc>
          <w:tcPr>
            <w:tcW w:w="1711" w:type="dxa"/>
            <w:shd w:val="clear" w:color="auto" w:fill="F2F2F2" w:themeFill="background1" w:themeFillShade="F2"/>
            <w:vAlign w:val="center"/>
          </w:tcPr>
          <w:p w14:paraId="7D220CC9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请求数据</w:t>
            </w:r>
          </w:p>
        </w:tc>
        <w:tc>
          <w:tcPr>
            <w:tcW w:w="1829" w:type="dxa"/>
            <w:shd w:val="clear" w:color="auto" w:fill="F2F2F2" w:themeFill="background1" w:themeFillShade="F2"/>
          </w:tcPr>
          <w:p w14:paraId="1E5187D0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返回数据</w:t>
            </w:r>
          </w:p>
        </w:tc>
      </w:tr>
      <w:tr w:rsidR="00461777" w:rsidRPr="0027232C" w14:paraId="42ABC284" w14:textId="77777777" w:rsidTr="00461777">
        <w:trPr>
          <w:jc w:val="center"/>
        </w:trPr>
        <w:tc>
          <w:tcPr>
            <w:tcW w:w="2061" w:type="dxa"/>
            <w:vAlign w:val="center"/>
          </w:tcPr>
          <w:p w14:paraId="3686BF21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/record</w:t>
            </w:r>
            <w:r w:rsidRPr="00C830E7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draw</w:t>
            </w:r>
          </w:p>
        </w:tc>
        <w:tc>
          <w:tcPr>
            <w:tcW w:w="1234" w:type="dxa"/>
            <w:vAlign w:val="center"/>
          </w:tcPr>
          <w:p w14:paraId="6A5F37AB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随机抽取宿舍</w:t>
            </w:r>
          </w:p>
        </w:tc>
        <w:tc>
          <w:tcPr>
            <w:tcW w:w="1471" w:type="dxa"/>
            <w:vAlign w:val="center"/>
          </w:tcPr>
          <w:p w14:paraId="61E77D6D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08C3A46E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oy</w:t>
            </w:r>
            <w:r>
              <w:rPr>
                <w:rFonts w:ascii="Times New Roman" w:hAnsi="Times New Roman" w:cs="Times New Roman"/>
              </w:rPr>
              <w:t>s_</w:t>
            </w:r>
            <w:r>
              <w:rPr>
                <w:rFonts w:ascii="Times New Roman" w:hAnsi="Times New Roman" w:cs="Times New Roman" w:hint="eastAsia"/>
              </w:rPr>
              <w:t>num</w:t>
            </w:r>
          </w:p>
          <w:p w14:paraId="5487BDAB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irls_num</w:t>
            </w:r>
          </w:p>
        </w:tc>
        <w:tc>
          <w:tcPr>
            <w:tcW w:w="1829" w:type="dxa"/>
          </w:tcPr>
          <w:p w14:paraId="76841B50" w14:textId="77777777" w:rsidR="00124A37" w:rsidRPr="00124A37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record{</w:t>
            </w:r>
          </w:p>
          <w:p w14:paraId="4518D63B" w14:textId="77777777" w:rsidR="00124A37" w:rsidRP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 w:hint="eastAsia"/>
                <w:lang w:val="en-US"/>
              </w:rPr>
              <w:t>d</w:t>
            </w:r>
            <w:r w:rsidRPr="00124A37">
              <w:rPr>
                <w:rFonts w:ascii="Times New Roman" w:hAnsi="Times New Roman" w:cs="Times New Roman"/>
                <w:lang w:val="en-US"/>
              </w:rPr>
              <w:t>ormNumber</w:t>
            </w:r>
          </w:p>
          <w:p w14:paraId="64DF6D2C" w14:textId="77777777" w:rsidR="00124A37" w:rsidRP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24A37">
              <w:rPr>
                <w:rFonts w:ascii="Times New Roman" w:hAnsi="Times New Roman" w:cs="Times New Roman"/>
                <w:lang w:val="en-US"/>
              </w:rPr>
              <w:t>andomNumber</w:t>
            </w:r>
          </w:p>
          <w:p w14:paraId="6A6C25B8" w14:textId="77777777" w:rsidR="00124A37" w:rsidRP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 w:hint="eastAsia"/>
                <w:lang w:val="en-US"/>
              </w:rPr>
              <w:t>s</w:t>
            </w:r>
            <w:r w:rsidRPr="00124A37">
              <w:rPr>
                <w:rFonts w:ascii="Times New Roman" w:hAnsi="Times New Roman" w:cs="Times New Roman"/>
                <w:lang w:val="en-US"/>
              </w:rPr>
              <w:t>tartTime</w:t>
            </w:r>
          </w:p>
          <w:p w14:paraId="51F003E5" w14:textId="77777777" w:rsidR="00124A37" w:rsidRP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 w:hint="eastAsia"/>
                <w:lang w:val="en-US"/>
              </w:rPr>
              <w:t>e</w:t>
            </w:r>
            <w:r w:rsidRPr="00124A37">
              <w:rPr>
                <w:rFonts w:ascii="Times New Roman" w:hAnsi="Times New Roman" w:cs="Times New Roman"/>
                <w:lang w:val="en-US"/>
              </w:rPr>
              <w:t>ndTime</w:t>
            </w:r>
          </w:p>
          <w:p w14:paraId="7FD25249" w14:textId="77777777" w:rsidR="00124A37" w:rsidRPr="00124A37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27232C" w14:paraId="02AC2490" w14:textId="77777777" w:rsidTr="00461777">
        <w:trPr>
          <w:jc w:val="center"/>
        </w:trPr>
        <w:tc>
          <w:tcPr>
            <w:tcW w:w="2061" w:type="dxa"/>
            <w:vAlign w:val="center"/>
          </w:tcPr>
          <w:p w14:paraId="52520F81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/record</w:t>
            </w:r>
            <w:r w:rsidRPr="00C830E7">
              <w:rPr>
                <w:rFonts w:ascii="Times New Roman" w:hAnsi="Times New Roman" w:cs="Times New Roman"/>
              </w:rPr>
              <w:t>/</w:t>
            </w:r>
            <w:r w:rsidRPr="00E23181">
              <w:rPr>
                <w:rFonts w:ascii="Times New Roman" w:hAnsi="Times New Roman" w:cs="Times New Roman"/>
              </w:rPr>
              <w:t>customize</w:t>
            </w:r>
          </w:p>
        </w:tc>
        <w:tc>
          <w:tcPr>
            <w:tcW w:w="1234" w:type="dxa"/>
            <w:vAlign w:val="center"/>
          </w:tcPr>
          <w:p w14:paraId="3129A1A1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抽取指定宿舍</w:t>
            </w:r>
          </w:p>
        </w:tc>
        <w:tc>
          <w:tcPr>
            <w:tcW w:w="1471" w:type="dxa"/>
            <w:vAlign w:val="center"/>
          </w:tcPr>
          <w:p w14:paraId="252A6832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1711" w:type="dxa"/>
            <w:vAlign w:val="center"/>
          </w:tcPr>
          <w:p w14:paraId="66EBFD4F" w14:textId="77777777" w:rsidR="00124A37" w:rsidRPr="00124A37" w:rsidRDefault="00124A3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boys_num</w:t>
            </w:r>
          </w:p>
          <w:p w14:paraId="0661B3EB" w14:textId="77777777" w:rsidR="00124A37" w:rsidRPr="00124A37" w:rsidRDefault="00124A3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girls_num</w:t>
            </w:r>
          </w:p>
          <w:p w14:paraId="6D3FE748" w14:textId="77777777" w:rsidR="00124A37" w:rsidRPr="00124A37" w:rsidRDefault="00124A3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 w:hint="eastAsia"/>
                <w:lang w:val="en-US"/>
              </w:rPr>
              <w:t>b</w:t>
            </w:r>
            <w:r w:rsidRPr="00124A37">
              <w:rPr>
                <w:rFonts w:ascii="Times New Roman" w:hAnsi="Times New Roman" w:cs="Times New Roman"/>
                <w:lang w:val="en-US"/>
              </w:rPr>
              <w:t>lock</w:t>
            </w:r>
          </w:p>
          <w:p w14:paraId="479895BD" w14:textId="77777777" w:rsidR="00124A37" w:rsidRPr="00124A37" w:rsidRDefault="00124A3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24A37">
              <w:rPr>
                <w:rFonts w:ascii="Times New Roman" w:hAnsi="Times New Roman" w:cs="Times New Roman"/>
                <w:lang w:val="en-US"/>
              </w:rPr>
              <w:t>oom</w:t>
            </w:r>
          </w:p>
        </w:tc>
        <w:tc>
          <w:tcPr>
            <w:tcW w:w="1829" w:type="dxa"/>
          </w:tcPr>
          <w:p w14:paraId="43B552BF" w14:textId="77777777" w:rsidR="00124A37" w:rsidRPr="001901A1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record{</w:t>
            </w:r>
          </w:p>
          <w:p w14:paraId="1E34301F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d</w:t>
            </w:r>
            <w:r w:rsidRPr="001901A1">
              <w:rPr>
                <w:rFonts w:ascii="Times New Roman" w:hAnsi="Times New Roman" w:cs="Times New Roman"/>
                <w:lang w:val="en-US"/>
              </w:rPr>
              <w:t>ormNumber</w:t>
            </w:r>
          </w:p>
          <w:p w14:paraId="5326DAB8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901A1">
              <w:rPr>
                <w:rFonts w:ascii="Times New Roman" w:hAnsi="Times New Roman" w:cs="Times New Roman"/>
                <w:lang w:val="en-US"/>
              </w:rPr>
              <w:t>andomNumber</w:t>
            </w:r>
          </w:p>
          <w:p w14:paraId="14A1AD4C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s</w:t>
            </w:r>
            <w:r w:rsidRPr="001901A1">
              <w:rPr>
                <w:rFonts w:ascii="Times New Roman" w:hAnsi="Times New Roman" w:cs="Times New Roman"/>
                <w:lang w:val="en-US"/>
              </w:rPr>
              <w:t>tartTime</w:t>
            </w:r>
          </w:p>
          <w:p w14:paraId="1981F808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e</w:t>
            </w:r>
            <w:r w:rsidRPr="001901A1">
              <w:rPr>
                <w:rFonts w:ascii="Times New Roman" w:hAnsi="Times New Roman" w:cs="Times New Roman"/>
                <w:lang w:val="en-US"/>
              </w:rPr>
              <w:t>ndTime</w:t>
            </w:r>
          </w:p>
          <w:p w14:paraId="2A14FFF5" w14:textId="77777777" w:rsidR="00124A37" w:rsidRPr="001901A1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124A37" w14:paraId="1D435423" w14:textId="77777777" w:rsidTr="00461777">
        <w:trPr>
          <w:jc w:val="center"/>
        </w:trPr>
        <w:tc>
          <w:tcPr>
            <w:tcW w:w="2061" w:type="dxa"/>
            <w:vAlign w:val="center"/>
          </w:tcPr>
          <w:p w14:paraId="21035186" w14:textId="77777777" w:rsidR="00124A37" w:rsidRPr="00C65545" w:rsidRDefault="00124A3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record/result</w:t>
            </w:r>
          </w:p>
        </w:tc>
        <w:tc>
          <w:tcPr>
            <w:tcW w:w="1234" w:type="dxa"/>
            <w:vAlign w:val="center"/>
          </w:tcPr>
          <w:p w14:paraId="175B57C7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获取抽取结果</w:t>
            </w:r>
          </w:p>
        </w:tc>
        <w:tc>
          <w:tcPr>
            <w:tcW w:w="1471" w:type="dxa"/>
            <w:vAlign w:val="center"/>
          </w:tcPr>
          <w:p w14:paraId="26432C76" w14:textId="77777777" w:rsidR="00124A37" w:rsidRPr="00C830E7" w:rsidRDefault="00124A37" w:rsidP="00917A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GET</w:t>
            </w:r>
          </w:p>
        </w:tc>
        <w:tc>
          <w:tcPr>
            <w:tcW w:w="1711" w:type="dxa"/>
            <w:vAlign w:val="center"/>
          </w:tcPr>
          <w:p w14:paraId="7A0D630F" w14:textId="77777777" w:rsidR="00124A37" w:rsidRPr="00C830E7" w:rsidRDefault="00124A37" w:rsidP="00917A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ecord</w:t>
            </w:r>
          </w:p>
        </w:tc>
        <w:tc>
          <w:tcPr>
            <w:tcW w:w="1829" w:type="dxa"/>
            <w:vAlign w:val="center"/>
          </w:tcPr>
          <w:p w14:paraId="6E9E3F7E" w14:textId="77777777" w:rsidR="00124A37" w:rsidRPr="001901A1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record{</w:t>
            </w:r>
          </w:p>
          <w:p w14:paraId="47F6A727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d</w:t>
            </w:r>
            <w:r w:rsidRPr="001901A1">
              <w:rPr>
                <w:rFonts w:ascii="Times New Roman" w:hAnsi="Times New Roman" w:cs="Times New Roman"/>
                <w:lang w:val="en-US"/>
              </w:rPr>
              <w:t>ormNumber</w:t>
            </w:r>
          </w:p>
          <w:p w14:paraId="5C77700A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901A1">
              <w:rPr>
                <w:rFonts w:ascii="Times New Roman" w:hAnsi="Times New Roman" w:cs="Times New Roman"/>
                <w:lang w:val="en-US"/>
              </w:rPr>
              <w:t>andomNumber</w:t>
            </w:r>
          </w:p>
          <w:p w14:paraId="6D12068C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s</w:t>
            </w:r>
            <w:r w:rsidRPr="001901A1">
              <w:rPr>
                <w:rFonts w:ascii="Times New Roman" w:hAnsi="Times New Roman" w:cs="Times New Roman"/>
                <w:lang w:val="en-US"/>
              </w:rPr>
              <w:t>tartTime</w:t>
            </w:r>
          </w:p>
          <w:p w14:paraId="67921DAC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e</w:t>
            </w:r>
            <w:r w:rsidRPr="001901A1">
              <w:rPr>
                <w:rFonts w:ascii="Times New Roman" w:hAnsi="Times New Roman" w:cs="Times New Roman"/>
                <w:lang w:val="en-US"/>
              </w:rPr>
              <w:t>ndTime</w:t>
            </w:r>
          </w:p>
          <w:p w14:paraId="6B893037" w14:textId="77777777" w:rsidR="00124A37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090B9AEE" w14:textId="77777777" w:rsidR="00124A37" w:rsidRPr="00A813D7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ountdown</w:t>
            </w:r>
          </w:p>
        </w:tc>
      </w:tr>
      <w:tr w:rsidR="00461777" w:rsidRPr="00A813D7" w14:paraId="58E5D9CF" w14:textId="77777777" w:rsidTr="00461777">
        <w:trPr>
          <w:jc w:val="center"/>
        </w:trPr>
        <w:tc>
          <w:tcPr>
            <w:tcW w:w="2061" w:type="dxa"/>
            <w:vAlign w:val="center"/>
          </w:tcPr>
          <w:p w14:paraId="3AFF749E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/</w:t>
            </w:r>
            <w:r>
              <w:rPr>
                <w:rFonts w:ascii="Times New Roman" w:hAnsi="Times New Roman" w:cs="Times New Roman"/>
              </w:rPr>
              <w:t>record/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ecord</w:t>
            </w:r>
          </w:p>
        </w:tc>
        <w:tc>
          <w:tcPr>
            <w:tcW w:w="1234" w:type="dxa"/>
            <w:vAlign w:val="center"/>
          </w:tcPr>
          <w:p w14:paraId="7529AA2F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获取查寝记录</w:t>
            </w:r>
          </w:p>
        </w:tc>
        <w:tc>
          <w:tcPr>
            <w:tcW w:w="1471" w:type="dxa"/>
            <w:vAlign w:val="center"/>
          </w:tcPr>
          <w:p w14:paraId="5A72D6A4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ET</w:t>
            </w:r>
          </w:p>
        </w:tc>
        <w:tc>
          <w:tcPr>
            <w:tcW w:w="1711" w:type="dxa"/>
            <w:vAlign w:val="center"/>
          </w:tcPr>
          <w:p w14:paraId="02A13E4E" w14:textId="77777777" w:rsidR="00917AE4" w:rsidRDefault="00917AE4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  <w:p w14:paraId="7EDFD8F3" w14:textId="77777777" w:rsidR="00917AE4" w:rsidRDefault="00917AE4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tartTime</w:t>
            </w:r>
          </w:p>
          <w:p w14:paraId="6C92DF55" w14:textId="77777777" w:rsidR="00124A37" w:rsidRPr="00C830E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ecord</w:t>
            </w:r>
          </w:p>
        </w:tc>
        <w:tc>
          <w:tcPr>
            <w:tcW w:w="1829" w:type="dxa"/>
            <w:vAlign w:val="center"/>
          </w:tcPr>
          <w:p w14:paraId="598EB6CA" w14:textId="77777777" w:rsidR="00124A37" w:rsidRDefault="00124A3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record{</w:t>
            </w:r>
          </w:p>
          <w:p w14:paraId="53074769" w14:textId="77777777" w:rsid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  <w:p w14:paraId="594B73CA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hoto</w:t>
            </w:r>
          </w:p>
          <w:p w14:paraId="3EA5F4C2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d</w:t>
            </w:r>
            <w:r w:rsidRPr="001901A1">
              <w:rPr>
                <w:rFonts w:ascii="Times New Roman" w:hAnsi="Times New Roman" w:cs="Times New Roman"/>
                <w:lang w:val="en-US"/>
              </w:rPr>
              <w:t>ormNumber</w:t>
            </w:r>
          </w:p>
          <w:p w14:paraId="7FAB9149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901A1">
              <w:rPr>
                <w:rFonts w:ascii="Times New Roman" w:hAnsi="Times New Roman" w:cs="Times New Roman"/>
                <w:lang w:val="en-US"/>
              </w:rPr>
              <w:t>andomNumber</w:t>
            </w:r>
          </w:p>
          <w:p w14:paraId="73F1A36A" w14:textId="77777777" w:rsidR="00124A37" w:rsidRPr="001901A1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s</w:t>
            </w:r>
            <w:r w:rsidRPr="001901A1">
              <w:rPr>
                <w:rFonts w:ascii="Times New Roman" w:hAnsi="Times New Roman" w:cs="Times New Roman"/>
                <w:lang w:val="en-US"/>
              </w:rPr>
              <w:t>tartTime</w:t>
            </w:r>
          </w:p>
          <w:p w14:paraId="18170A21" w14:textId="77777777" w:rsidR="00124A37" w:rsidRDefault="00124A3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e</w:t>
            </w:r>
            <w:r w:rsidRPr="001901A1">
              <w:rPr>
                <w:rFonts w:ascii="Times New Roman" w:hAnsi="Times New Roman" w:cs="Times New Roman"/>
                <w:lang w:val="en-US"/>
              </w:rPr>
              <w:t>ndTime</w:t>
            </w:r>
          </w:p>
          <w:p w14:paraId="46EC47C3" w14:textId="77777777" w:rsidR="00917AE4" w:rsidRPr="001901A1" w:rsidRDefault="00917AE4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u</w:t>
            </w:r>
            <w:r>
              <w:rPr>
                <w:rFonts w:ascii="Times New Roman" w:hAnsi="Times New Roman" w:cs="Times New Roman"/>
                <w:lang w:val="en-US"/>
              </w:rPr>
              <w:t>ploadTime</w:t>
            </w:r>
          </w:p>
          <w:p w14:paraId="7189F162" w14:textId="77777777" w:rsidR="00124A37" w:rsidRDefault="00124A37" w:rsidP="00917AE4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53FE2BDF" w14:textId="77777777" w:rsidR="00917AE4" w:rsidRPr="00A813D7" w:rsidRDefault="00917AE4" w:rsidP="00917AE4">
            <w:pPr>
              <w:rPr>
                <w:rFonts w:ascii="Times New Roman" w:hAnsi="Times New Roman" w:cs="Times New Roman"/>
                <w:lang w:val="en-US"/>
              </w:rPr>
            </w:pPr>
            <w:r w:rsidRPr="00917AE4">
              <w:rPr>
                <w:rFonts w:ascii="Times New Roman" w:hAnsi="Times New Roman" w:cs="Times New Roman"/>
                <w:lang w:val="en-US"/>
              </w:rPr>
              <w:t>countdown</w:t>
            </w:r>
          </w:p>
        </w:tc>
      </w:tr>
      <w:tr w:rsidR="00461777" w:rsidRPr="00A813D7" w14:paraId="1431F8E7" w14:textId="77777777" w:rsidTr="00461777">
        <w:trPr>
          <w:jc w:val="center"/>
        </w:trPr>
        <w:tc>
          <w:tcPr>
            <w:tcW w:w="2061" w:type="dxa"/>
            <w:vAlign w:val="center"/>
          </w:tcPr>
          <w:p w14:paraId="04E1C533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record/deleteRecord</w:t>
            </w:r>
          </w:p>
        </w:tc>
        <w:tc>
          <w:tcPr>
            <w:tcW w:w="1234" w:type="dxa"/>
            <w:vAlign w:val="center"/>
          </w:tcPr>
          <w:p w14:paraId="6456F7B0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删除查寝记录</w:t>
            </w:r>
          </w:p>
        </w:tc>
        <w:tc>
          <w:tcPr>
            <w:tcW w:w="1471" w:type="dxa"/>
            <w:vAlign w:val="center"/>
          </w:tcPr>
          <w:p w14:paraId="776903AF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DELETE</w:t>
            </w:r>
          </w:p>
        </w:tc>
        <w:tc>
          <w:tcPr>
            <w:tcW w:w="1711" w:type="dxa"/>
            <w:vAlign w:val="center"/>
          </w:tcPr>
          <w:p w14:paraId="12BF4E3B" w14:textId="77777777" w:rsidR="00917AE4" w:rsidRDefault="00917AE4" w:rsidP="00917A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  <w:p w14:paraId="5028F870" w14:textId="77777777" w:rsidR="00917AE4" w:rsidRDefault="00917AE4" w:rsidP="00917A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tartTime</w:t>
            </w:r>
          </w:p>
          <w:p w14:paraId="4ECFB3B5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</w:t>
            </w:r>
          </w:p>
        </w:tc>
        <w:tc>
          <w:tcPr>
            <w:tcW w:w="1829" w:type="dxa"/>
            <w:vAlign w:val="center"/>
          </w:tcPr>
          <w:p w14:paraId="112E0A7D" w14:textId="77777777" w:rsidR="00124A37" w:rsidRPr="00124A37" w:rsidRDefault="00124A37" w:rsidP="00124A37">
            <w:pPr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record{</w:t>
            </w:r>
          </w:p>
          <w:p w14:paraId="2E5507D2" w14:textId="77777777" w:rsidR="00124A37" w:rsidRPr="00124A37" w:rsidRDefault="00124A37" w:rsidP="00124A3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id</w:t>
            </w:r>
          </w:p>
          <w:p w14:paraId="0F19D5CA" w14:textId="77777777" w:rsidR="00124A37" w:rsidRPr="00124A37" w:rsidRDefault="00124A37" w:rsidP="00124A3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photo</w:t>
            </w:r>
          </w:p>
          <w:p w14:paraId="6D2B5955" w14:textId="77777777" w:rsidR="00124A37" w:rsidRPr="00124A37" w:rsidRDefault="00124A37" w:rsidP="00124A3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dormNumber</w:t>
            </w:r>
          </w:p>
          <w:p w14:paraId="330EFF80" w14:textId="77777777" w:rsidR="00124A37" w:rsidRPr="00124A37" w:rsidRDefault="00124A37" w:rsidP="00124A3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randomNumber</w:t>
            </w:r>
          </w:p>
          <w:p w14:paraId="616CA172" w14:textId="77777777" w:rsidR="00124A37" w:rsidRPr="00124A37" w:rsidRDefault="00124A37" w:rsidP="00124A3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startTime</w:t>
            </w:r>
          </w:p>
          <w:p w14:paraId="1F7A8B5A" w14:textId="77777777" w:rsidR="00124A37" w:rsidRDefault="00124A37" w:rsidP="00124A3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endTime</w:t>
            </w:r>
          </w:p>
          <w:p w14:paraId="3B40B59E" w14:textId="77777777" w:rsidR="00917AE4" w:rsidRPr="00124A37" w:rsidRDefault="00917AE4" w:rsidP="00917AE4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u</w:t>
            </w:r>
            <w:r>
              <w:rPr>
                <w:rFonts w:ascii="Times New Roman" w:hAnsi="Times New Roman" w:cs="Times New Roman"/>
                <w:lang w:val="en-US"/>
              </w:rPr>
              <w:t>ploadTime</w:t>
            </w:r>
          </w:p>
          <w:p w14:paraId="3C843189" w14:textId="77777777" w:rsidR="00124A37" w:rsidRPr="00124A37" w:rsidRDefault="00124A37" w:rsidP="00124A37">
            <w:pPr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366D2505" w14:textId="77777777" w:rsidR="00124A37" w:rsidRPr="001901A1" w:rsidRDefault="00124A37" w:rsidP="00124A37">
            <w:pPr>
              <w:rPr>
                <w:rFonts w:ascii="Times New Roman" w:hAnsi="Times New Roman" w:cs="Times New Roman"/>
                <w:lang w:val="en-US"/>
              </w:rPr>
            </w:pPr>
            <w:r w:rsidRPr="00124A37">
              <w:rPr>
                <w:rFonts w:ascii="Times New Roman" w:hAnsi="Times New Roman" w:cs="Times New Roman"/>
                <w:lang w:val="en-US"/>
              </w:rPr>
              <w:t>countdown</w:t>
            </w:r>
          </w:p>
        </w:tc>
      </w:tr>
      <w:tr w:rsidR="00461777" w:rsidRPr="00A813D7" w14:paraId="1852D28E" w14:textId="77777777" w:rsidTr="00461777">
        <w:trPr>
          <w:jc w:val="center"/>
        </w:trPr>
        <w:tc>
          <w:tcPr>
            <w:tcW w:w="2061" w:type="dxa"/>
            <w:vAlign w:val="center"/>
          </w:tcPr>
          <w:p w14:paraId="5C265F5A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dorm/dormInfo</w:t>
            </w:r>
          </w:p>
        </w:tc>
        <w:tc>
          <w:tcPr>
            <w:tcW w:w="1234" w:type="dxa"/>
            <w:vAlign w:val="center"/>
          </w:tcPr>
          <w:p w14:paraId="4724EAB1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获取宿舍信息</w:t>
            </w:r>
          </w:p>
        </w:tc>
        <w:tc>
          <w:tcPr>
            <w:tcW w:w="1471" w:type="dxa"/>
            <w:vAlign w:val="center"/>
          </w:tcPr>
          <w:p w14:paraId="6E4C70D3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GET</w:t>
            </w:r>
          </w:p>
        </w:tc>
        <w:tc>
          <w:tcPr>
            <w:tcW w:w="1711" w:type="dxa"/>
            <w:vAlign w:val="center"/>
          </w:tcPr>
          <w:p w14:paraId="05913768" w14:textId="77777777" w:rsidR="00124A37" w:rsidRDefault="00124A3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 w:hint="eastAsia"/>
              </w:rPr>
              <w:t>rade</w:t>
            </w:r>
          </w:p>
          <w:p w14:paraId="2F0741DC" w14:textId="77777777" w:rsidR="00124A37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epartment</w:t>
            </w:r>
          </w:p>
          <w:p w14:paraId="44766DC9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lock</w:t>
            </w:r>
          </w:p>
        </w:tc>
        <w:tc>
          <w:tcPr>
            <w:tcW w:w="1829" w:type="dxa"/>
            <w:vAlign w:val="center"/>
          </w:tcPr>
          <w:p w14:paraId="0E5EA232" w14:textId="77777777" w:rsidR="00F5310E" w:rsidRDefault="00F5310E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dorm{</w:t>
            </w:r>
          </w:p>
          <w:p w14:paraId="5F811A66" w14:textId="77777777" w:rsidR="00F5310E" w:rsidRDefault="00F5310E" w:rsidP="00F5310E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i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  <w:p w14:paraId="76DEAAC5" w14:textId="77777777" w:rsidR="00F5310E" w:rsidRDefault="00F5310E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dormNumber</w:t>
            </w:r>
          </w:p>
          <w:p w14:paraId="574A4119" w14:textId="77777777" w:rsidR="00124A37" w:rsidRDefault="00F5310E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56B04DE6" w14:textId="77777777"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user</w:t>
            </w: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44A94706" w14:textId="77777777"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userId</w:t>
            </w:r>
          </w:p>
          <w:p w14:paraId="2D167C2F" w14:textId="77777777"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grade</w:t>
            </w:r>
          </w:p>
          <w:p w14:paraId="52A6EA18" w14:textId="77777777"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department</w:t>
            </w:r>
          </w:p>
          <w:p w14:paraId="686F7E72" w14:textId="77777777" w:rsidR="00E8651A" w:rsidRPr="001901A1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A813D7" w14:paraId="150638D6" w14:textId="77777777" w:rsidTr="00461777">
        <w:trPr>
          <w:jc w:val="center"/>
        </w:trPr>
        <w:tc>
          <w:tcPr>
            <w:tcW w:w="2061" w:type="dxa"/>
            <w:vAlign w:val="center"/>
          </w:tcPr>
          <w:p w14:paraId="3C643DB8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dorm/add</w:t>
            </w:r>
          </w:p>
        </w:tc>
        <w:tc>
          <w:tcPr>
            <w:tcW w:w="1234" w:type="dxa"/>
            <w:vAlign w:val="center"/>
          </w:tcPr>
          <w:p w14:paraId="6CA09528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添加宿舍</w:t>
            </w:r>
          </w:p>
        </w:tc>
        <w:tc>
          <w:tcPr>
            <w:tcW w:w="1471" w:type="dxa"/>
            <w:vAlign w:val="center"/>
          </w:tcPr>
          <w:p w14:paraId="67870D26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4310611E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rade</w:t>
            </w:r>
          </w:p>
          <w:p w14:paraId="666A8E78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epartment</w:t>
            </w:r>
          </w:p>
          <w:p w14:paraId="20E871E1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lock</w:t>
            </w:r>
          </w:p>
          <w:p w14:paraId="106587E1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oom</w:t>
            </w:r>
          </w:p>
        </w:tc>
        <w:tc>
          <w:tcPr>
            <w:tcW w:w="1829" w:type="dxa"/>
            <w:vAlign w:val="center"/>
          </w:tcPr>
          <w:p w14:paraId="221A6CA0" w14:textId="77777777" w:rsidR="00F5310E" w:rsidRDefault="00F5310E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dorm{</w:t>
            </w:r>
          </w:p>
          <w:p w14:paraId="6AC5FE34" w14:textId="77777777" w:rsidR="00E8651A" w:rsidRDefault="00F5310E" w:rsidP="00E8651A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i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  <w:p w14:paraId="48B6070D" w14:textId="77777777" w:rsidR="00F5310E" w:rsidRDefault="00F5310E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dormNumber</w:t>
            </w:r>
          </w:p>
          <w:p w14:paraId="0A3968CC" w14:textId="77777777" w:rsidR="00F5310E" w:rsidRDefault="00F5310E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5776233D" w14:textId="77777777" w:rsidR="00E8651A" w:rsidRDefault="00E8651A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user</w:t>
            </w: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6A32BFC9" w14:textId="77777777" w:rsidR="00E8651A" w:rsidRDefault="00E8651A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userId</w:t>
            </w:r>
          </w:p>
          <w:p w14:paraId="37F4800D" w14:textId="77777777" w:rsidR="00E8651A" w:rsidRDefault="00E8651A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grade</w:t>
            </w:r>
          </w:p>
          <w:p w14:paraId="39E13A21" w14:textId="77777777" w:rsidR="00E8651A" w:rsidRDefault="00E8651A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department</w:t>
            </w:r>
          </w:p>
          <w:p w14:paraId="107FE1CD" w14:textId="77777777" w:rsidR="00E8651A" w:rsidRDefault="00E8651A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A813D7" w14:paraId="47F32491" w14:textId="77777777" w:rsidTr="00461777">
        <w:trPr>
          <w:jc w:val="center"/>
        </w:trPr>
        <w:tc>
          <w:tcPr>
            <w:tcW w:w="2061" w:type="dxa"/>
            <w:vAlign w:val="center"/>
          </w:tcPr>
          <w:p w14:paraId="2ABF2889" w14:textId="77777777" w:rsidR="00124A37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dorm/delete</w:t>
            </w:r>
          </w:p>
        </w:tc>
        <w:tc>
          <w:tcPr>
            <w:tcW w:w="1234" w:type="dxa"/>
            <w:vAlign w:val="center"/>
          </w:tcPr>
          <w:p w14:paraId="0282CB7E" w14:textId="77777777" w:rsidR="00124A37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删除宿舍</w:t>
            </w:r>
          </w:p>
        </w:tc>
        <w:tc>
          <w:tcPr>
            <w:tcW w:w="1471" w:type="dxa"/>
            <w:vAlign w:val="center"/>
          </w:tcPr>
          <w:p w14:paraId="6EC54B55" w14:textId="77777777" w:rsidR="00124A37" w:rsidRDefault="00972EF6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DELETE</w:t>
            </w:r>
          </w:p>
        </w:tc>
        <w:tc>
          <w:tcPr>
            <w:tcW w:w="1711" w:type="dxa"/>
            <w:vAlign w:val="center"/>
          </w:tcPr>
          <w:p w14:paraId="21E7DC51" w14:textId="77777777" w:rsidR="00F5310E" w:rsidRPr="00F5310E" w:rsidRDefault="00F5310E" w:rsidP="00F5310E">
            <w:pPr>
              <w:jc w:val="center"/>
              <w:rPr>
                <w:rFonts w:ascii="Times New Roman" w:hAnsi="Times New Roman" w:cs="Times New Roman"/>
              </w:rPr>
            </w:pPr>
            <w:r w:rsidRPr="00F5310E">
              <w:rPr>
                <w:rFonts w:ascii="Times New Roman" w:hAnsi="Times New Roman" w:cs="Times New Roman"/>
              </w:rPr>
              <w:t>grade</w:t>
            </w:r>
          </w:p>
          <w:p w14:paraId="56FBD123" w14:textId="77777777" w:rsidR="00F5310E" w:rsidRPr="00F5310E" w:rsidRDefault="00F5310E" w:rsidP="00F5310E">
            <w:pPr>
              <w:jc w:val="center"/>
              <w:rPr>
                <w:rFonts w:ascii="Times New Roman" w:hAnsi="Times New Roman" w:cs="Times New Roman"/>
              </w:rPr>
            </w:pPr>
            <w:r w:rsidRPr="00F5310E">
              <w:rPr>
                <w:rFonts w:ascii="Times New Roman" w:hAnsi="Times New Roman" w:cs="Times New Roman"/>
              </w:rPr>
              <w:t>department</w:t>
            </w:r>
          </w:p>
          <w:p w14:paraId="15931105" w14:textId="77777777" w:rsidR="00F5310E" w:rsidRPr="00F5310E" w:rsidRDefault="00F5310E" w:rsidP="00F5310E">
            <w:pPr>
              <w:jc w:val="center"/>
              <w:rPr>
                <w:rFonts w:ascii="Times New Roman" w:hAnsi="Times New Roman" w:cs="Times New Roman"/>
              </w:rPr>
            </w:pPr>
            <w:r w:rsidRPr="00F5310E">
              <w:rPr>
                <w:rFonts w:ascii="Times New Roman" w:hAnsi="Times New Roman" w:cs="Times New Roman"/>
              </w:rPr>
              <w:t>block</w:t>
            </w:r>
          </w:p>
          <w:p w14:paraId="4600B679" w14:textId="77777777" w:rsidR="00124A37" w:rsidRDefault="00F5310E" w:rsidP="00F5310E">
            <w:pPr>
              <w:jc w:val="center"/>
              <w:rPr>
                <w:rFonts w:ascii="Times New Roman" w:hAnsi="Times New Roman" w:cs="Times New Roman"/>
              </w:rPr>
            </w:pPr>
            <w:r w:rsidRPr="00F5310E">
              <w:rPr>
                <w:rFonts w:ascii="Times New Roman" w:hAnsi="Times New Roman" w:cs="Times New Roman"/>
              </w:rPr>
              <w:t>room</w:t>
            </w:r>
          </w:p>
        </w:tc>
        <w:tc>
          <w:tcPr>
            <w:tcW w:w="1829" w:type="dxa"/>
            <w:vAlign w:val="center"/>
          </w:tcPr>
          <w:p w14:paraId="246508A4" w14:textId="77777777" w:rsidR="00F5310E" w:rsidRDefault="00F5310E" w:rsidP="00F5310E">
            <w:pPr>
              <w:rPr>
                <w:rFonts w:ascii="Times New Roman" w:hAnsi="Times New Roman" w:cs="Times New Roman"/>
                <w:lang w:val="en-US"/>
              </w:rPr>
            </w:pPr>
            <w:r w:rsidRPr="00F5310E">
              <w:rPr>
                <w:rFonts w:ascii="Times New Roman" w:hAnsi="Times New Roman" w:cs="Times New Roman"/>
                <w:lang w:val="en-US"/>
              </w:rPr>
              <w:t>dorm{</w:t>
            </w:r>
          </w:p>
          <w:p w14:paraId="53093665" w14:textId="77777777" w:rsidR="00F5310E" w:rsidRPr="00F5310E" w:rsidRDefault="00F5310E" w:rsidP="00F5310E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id</w:t>
            </w:r>
          </w:p>
          <w:p w14:paraId="2378B116" w14:textId="77777777" w:rsidR="00F5310E" w:rsidRPr="00F5310E" w:rsidRDefault="00F5310E" w:rsidP="00F5310E">
            <w:pPr>
              <w:rPr>
                <w:rFonts w:ascii="Times New Roman" w:hAnsi="Times New Roman" w:cs="Times New Roman"/>
                <w:lang w:val="en-US"/>
              </w:rPr>
            </w:pPr>
            <w:r w:rsidRPr="00F5310E">
              <w:rPr>
                <w:rFonts w:ascii="Times New Roman" w:hAnsi="Times New Roman" w:cs="Times New Roman"/>
                <w:lang w:val="en-US"/>
              </w:rPr>
              <w:t xml:space="preserve">  dormNumber</w:t>
            </w:r>
          </w:p>
          <w:p w14:paraId="682E5E26" w14:textId="77777777" w:rsidR="00124A37" w:rsidRDefault="00F5310E" w:rsidP="00F5310E">
            <w:pPr>
              <w:rPr>
                <w:rFonts w:ascii="Times New Roman" w:hAnsi="Times New Roman" w:cs="Times New Roman"/>
                <w:lang w:val="en-US"/>
              </w:rPr>
            </w:pPr>
            <w:r w:rsidRPr="00F5310E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55DECABE" w14:textId="77777777"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user</w:t>
            </w: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5F14CD4A" w14:textId="77777777"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userId</w:t>
            </w:r>
          </w:p>
          <w:p w14:paraId="3C1469CC" w14:textId="77777777"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grade</w:t>
            </w:r>
          </w:p>
          <w:p w14:paraId="762B8FBF" w14:textId="77777777" w:rsidR="00E8651A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department</w:t>
            </w:r>
          </w:p>
          <w:p w14:paraId="00368E06" w14:textId="77777777" w:rsidR="00E8651A" w:rsidRPr="001901A1" w:rsidRDefault="00E8651A" w:rsidP="00E865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A813D7" w14:paraId="5E808D7E" w14:textId="77777777" w:rsidTr="00461777">
        <w:trPr>
          <w:jc w:val="center"/>
        </w:trPr>
        <w:tc>
          <w:tcPr>
            <w:tcW w:w="2061" w:type="dxa"/>
            <w:vAlign w:val="center"/>
          </w:tcPr>
          <w:p w14:paraId="55CEA4D8" w14:textId="77777777" w:rsidR="00F5310E" w:rsidRDefault="00F5310E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/</w:t>
            </w:r>
            <w:r>
              <w:rPr>
                <w:rFonts w:ascii="Times New Roman" w:hAnsi="Times New Roman" w:cs="Times New Roman"/>
              </w:rPr>
              <w:t>user/</w:t>
            </w:r>
            <w:r>
              <w:rPr>
                <w:rFonts w:ascii="Times New Roman" w:hAnsi="Times New Roman" w:cs="Times New Roman" w:hint="eastAsia"/>
              </w:rPr>
              <w:t>get</w:t>
            </w:r>
            <w:r>
              <w:rPr>
                <w:rFonts w:ascii="Times New Roman" w:hAnsi="Times New Roman" w:cs="Times New Roman"/>
              </w:rPr>
              <w:t>Info</w:t>
            </w:r>
          </w:p>
        </w:tc>
        <w:tc>
          <w:tcPr>
            <w:tcW w:w="1234" w:type="dxa"/>
            <w:vAlign w:val="center"/>
          </w:tcPr>
          <w:p w14:paraId="7396D658" w14:textId="77777777" w:rsidR="00F5310E" w:rsidRDefault="00E8651A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获取用户</w:t>
            </w:r>
            <w:r w:rsidR="00F5310E">
              <w:rPr>
                <w:rFonts w:ascii="Times New Roman" w:hAnsi="Times New Roman" w:cs="Times New Roman" w:hint="eastAsia"/>
              </w:rPr>
              <w:t>个人信息</w:t>
            </w:r>
          </w:p>
        </w:tc>
        <w:tc>
          <w:tcPr>
            <w:tcW w:w="1471" w:type="dxa"/>
            <w:vAlign w:val="center"/>
          </w:tcPr>
          <w:p w14:paraId="7CA9F30A" w14:textId="77777777" w:rsidR="00F5310E" w:rsidRDefault="00E8651A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1711" w:type="dxa"/>
            <w:vAlign w:val="center"/>
          </w:tcPr>
          <w:p w14:paraId="1EDDB741" w14:textId="77777777" w:rsidR="00F5310E" w:rsidRDefault="00E8651A" w:rsidP="00F53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3ACBEC64" w14:textId="77777777" w:rsidR="00E8651A" w:rsidRPr="00F5310E" w:rsidRDefault="00E8651A" w:rsidP="00E865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ole</w:t>
            </w:r>
          </w:p>
        </w:tc>
        <w:tc>
          <w:tcPr>
            <w:tcW w:w="1829" w:type="dxa"/>
            <w:vAlign w:val="center"/>
          </w:tcPr>
          <w:p w14:paraId="3C387F83" w14:textId="77777777" w:rsidR="00F5310E" w:rsidRPr="00F5310E" w:rsidRDefault="00E8651A" w:rsidP="00E865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us</w:t>
            </w:r>
            <w:r>
              <w:rPr>
                <w:rFonts w:ascii="Times New Roman" w:hAnsi="Times New Roman" w:cs="Times New Roman" w:hint="eastAsia"/>
              </w:rPr>
              <w:t>er</w:t>
            </w:r>
            <w:r>
              <w:rPr>
                <w:rFonts w:ascii="Times New Roman" w:hAnsi="Times New Roman" w:cs="Times New Roman"/>
              </w:rPr>
              <w:t>_info</w:t>
            </w:r>
          </w:p>
        </w:tc>
      </w:tr>
      <w:tr w:rsidR="00461777" w:rsidRPr="0027232C" w14:paraId="2A9C4701" w14:textId="77777777" w:rsidTr="00461777">
        <w:trPr>
          <w:jc w:val="center"/>
        </w:trPr>
        <w:tc>
          <w:tcPr>
            <w:tcW w:w="2061" w:type="dxa"/>
            <w:vAlign w:val="center"/>
          </w:tcPr>
          <w:p w14:paraId="04C110DD" w14:textId="77777777" w:rsidR="00E8651A" w:rsidRDefault="00E8651A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</w:t>
            </w:r>
            <w:r w:rsidR="00461777">
              <w:rPr>
                <w:rFonts w:ascii="Times New Roman" w:hAnsi="Times New Roman" w:cs="Times New Roman"/>
              </w:rPr>
              <w:t>Info</w:t>
            </w:r>
          </w:p>
        </w:tc>
        <w:tc>
          <w:tcPr>
            <w:tcW w:w="1234" w:type="dxa"/>
            <w:vAlign w:val="center"/>
          </w:tcPr>
          <w:p w14:paraId="7DB0ABF3" w14:textId="77777777" w:rsidR="00E8651A" w:rsidRDefault="00E8651A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修改个人信息</w:t>
            </w:r>
          </w:p>
        </w:tc>
        <w:tc>
          <w:tcPr>
            <w:tcW w:w="1471" w:type="dxa"/>
            <w:vAlign w:val="center"/>
          </w:tcPr>
          <w:p w14:paraId="7DC175EC" w14:textId="77777777" w:rsidR="00E8651A" w:rsidRDefault="00E8651A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01D5C743" w14:textId="77777777" w:rsidR="00461777" w:rsidRDefault="00461777" w:rsidP="00F53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014A17CE" w14:textId="77777777" w:rsidR="00461777" w:rsidRDefault="00461777" w:rsidP="00F53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username/grade</w:t>
            </w:r>
          </w:p>
          <w:p w14:paraId="127FF1BD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/department</w:t>
            </w:r>
          </w:p>
        </w:tc>
        <w:tc>
          <w:tcPr>
            <w:tcW w:w="1829" w:type="dxa"/>
            <w:vAlign w:val="center"/>
          </w:tcPr>
          <w:p w14:paraId="5169971A" w14:textId="77777777" w:rsidR="00461777" w:rsidRPr="00535AE5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535AE5">
              <w:rPr>
                <w:rFonts w:ascii="Times New Roman" w:hAnsi="Times New Roman" w:cs="Times New Roman"/>
                <w:lang w:val="en-US"/>
              </w:rPr>
              <w:t>user{</w:t>
            </w:r>
          </w:p>
          <w:p w14:paraId="5AD6970B" w14:textId="77777777" w:rsidR="00461777" w:rsidRPr="00535AE5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535AE5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535AE5">
              <w:rPr>
                <w:rFonts w:ascii="Times New Roman" w:hAnsi="Times New Roman" w:cs="Times New Roman"/>
                <w:lang w:val="en-US"/>
              </w:rPr>
              <w:t xml:space="preserve"> userId </w:t>
            </w:r>
          </w:p>
          <w:p w14:paraId="756D61CD" w14:textId="77777777" w:rsidR="00461777" w:rsidRPr="00535AE5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535AE5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535AE5">
              <w:rPr>
                <w:rFonts w:ascii="Times New Roman" w:hAnsi="Times New Roman" w:cs="Times New Roman"/>
                <w:lang w:val="en-US"/>
              </w:rPr>
              <w:t xml:space="preserve"> username</w:t>
            </w:r>
          </w:p>
          <w:p w14:paraId="004DE964" w14:textId="77777777" w:rsidR="00461777" w:rsidRPr="00535AE5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535AE5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535AE5">
              <w:rPr>
                <w:rFonts w:ascii="Times New Roman" w:hAnsi="Times New Roman" w:cs="Times New Roman"/>
                <w:lang w:val="en-US"/>
              </w:rPr>
              <w:t xml:space="preserve"> grade</w:t>
            </w:r>
          </w:p>
          <w:p w14:paraId="47FF54CE" w14:textId="77777777" w:rsidR="00461777" w:rsidRPr="00535AE5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535AE5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535AE5">
              <w:rPr>
                <w:rFonts w:ascii="Times New Roman" w:hAnsi="Times New Roman" w:cs="Times New Roman"/>
                <w:lang w:val="en-US"/>
              </w:rPr>
              <w:t xml:space="preserve"> department</w:t>
            </w:r>
          </w:p>
          <w:p w14:paraId="29653483" w14:textId="77777777" w:rsidR="00E8651A" w:rsidRPr="00535AE5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535AE5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A813D7" w14:paraId="649C9AF9" w14:textId="77777777" w:rsidTr="00461777">
        <w:trPr>
          <w:jc w:val="center"/>
        </w:trPr>
        <w:tc>
          <w:tcPr>
            <w:tcW w:w="2061" w:type="dxa"/>
            <w:vAlign w:val="center"/>
          </w:tcPr>
          <w:p w14:paraId="485CBACB" w14:textId="77777777"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user/changeEmail</w:t>
            </w:r>
          </w:p>
        </w:tc>
        <w:tc>
          <w:tcPr>
            <w:tcW w:w="1234" w:type="dxa"/>
            <w:vAlign w:val="center"/>
          </w:tcPr>
          <w:p w14:paraId="2876D7E3" w14:textId="77777777"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绑定邮箱</w:t>
            </w:r>
          </w:p>
        </w:tc>
        <w:tc>
          <w:tcPr>
            <w:tcW w:w="1471" w:type="dxa"/>
            <w:vAlign w:val="center"/>
          </w:tcPr>
          <w:p w14:paraId="7244E6A5" w14:textId="77777777"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58513735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3EBFE26B" w14:textId="77777777"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 w:hint="eastAsia"/>
              </w:rPr>
              <w:t>mail</w:t>
            </w:r>
          </w:p>
          <w:p w14:paraId="625DE781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829" w:type="dxa"/>
            <w:vAlign w:val="center"/>
          </w:tcPr>
          <w:p w14:paraId="47872863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ser{</w:t>
            </w:r>
          </w:p>
          <w:p w14:paraId="272546B7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userId</w:t>
            </w:r>
          </w:p>
          <w:p w14:paraId="5C16B1C5" w14:textId="77777777" w:rsidR="00461777" w:rsidRDefault="00461777" w:rsidP="00461777">
            <w:pPr>
              <w:ind w:firstLineChars="100" w:firstLine="2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mail</w:t>
            </w:r>
          </w:p>
          <w:p w14:paraId="6DAEC3DB" w14:textId="77777777" w:rsidR="00E8651A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1777" w:rsidRPr="00A813D7" w14:paraId="17C9B41D" w14:textId="77777777" w:rsidTr="00461777">
        <w:trPr>
          <w:jc w:val="center"/>
        </w:trPr>
        <w:tc>
          <w:tcPr>
            <w:tcW w:w="2061" w:type="dxa"/>
            <w:vAlign w:val="center"/>
          </w:tcPr>
          <w:p w14:paraId="66F22A61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user/changePhone</w:t>
            </w:r>
          </w:p>
        </w:tc>
        <w:tc>
          <w:tcPr>
            <w:tcW w:w="1234" w:type="dxa"/>
            <w:vAlign w:val="center"/>
          </w:tcPr>
          <w:p w14:paraId="7350C8F7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修改手机号</w:t>
            </w:r>
          </w:p>
        </w:tc>
        <w:tc>
          <w:tcPr>
            <w:tcW w:w="1471" w:type="dxa"/>
            <w:vAlign w:val="center"/>
          </w:tcPr>
          <w:p w14:paraId="7D3AA3FD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4DB20F47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43010610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hone</w:t>
            </w:r>
          </w:p>
          <w:p w14:paraId="1952638A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829" w:type="dxa"/>
            <w:vAlign w:val="center"/>
          </w:tcPr>
          <w:p w14:paraId="08C162CD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user{</w:t>
            </w:r>
          </w:p>
          <w:p w14:paraId="7DF818C0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userId</w:t>
            </w:r>
          </w:p>
          <w:p w14:paraId="31DA8C7D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phone</w:t>
            </w:r>
          </w:p>
          <w:p w14:paraId="284C724D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1777" w:rsidRPr="00A813D7" w14:paraId="3A03ACA8" w14:textId="77777777" w:rsidTr="00461777">
        <w:trPr>
          <w:jc w:val="center"/>
        </w:trPr>
        <w:tc>
          <w:tcPr>
            <w:tcW w:w="2061" w:type="dxa"/>
            <w:vAlign w:val="center"/>
          </w:tcPr>
          <w:p w14:paraId="300F8298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forget/captcha</w:t>
            </w:r>
          </w:p>
        </w:tc>
        <w:tc>
          <w:tcPr>
            <w:tcW w:w="1234" w:type="dxa"/>
            <w:vAlign w:val="center"/>
          </w:tcPr>
          <w:p w14:paraId="5E11D4B0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获取验证码</w:t>
            </w:r>
          </w:p>
        </w:tc>
        <w:tc>
          <w:tcPr>
            <w:tcW w:w="1471" w:type="dxa"/>
            <w:vAlign w:val="center"/>
          </w:tcPr>
          <w:p w14:paraId="6D194B1D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ET</w:t>
            </w:r>
          </w:p>
        </w:tc>
        <w:tc>
          <w:tcPr>
            <w:tcW w:w="1711" w:type="dxa"/>
            <w:vAlign w:val="center"/>
          </w:tcPr>
          <w:p w14:paraId="7E6375F1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829" w:type="dxa"/>
            <w:vAlign w:val="center"/>
          </w:tcPr>
          <w:p w14:paraId="48B099A8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</w:tr>
      <w:tr w:rsidR="00461777" w:rsidRPr="00A813D7" w14:paraId="5768C7D3" w14:textId="77777777" w:rsidTr="00461777">
        <w:trPr>
          <w:jc w:val="center"/>
        </w:trPr>
        <w:tc>
          <w:tcPr>
            <w:tcW w:w="2061" w:type="dxa"/>
            <w:vAlign w:val="center"/>
          </w:tcPr>
          <w:p w14:paraId="3A036EB7" w14:textId="77777777"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user/changeFace</w:t>
            </w:r>
          </w:p>
        </w:tc>
        <w:tc>
          <w:tcPr>
            <w:tcW w:w="1234" w:type="dxa"/>
            <w:vAlign w:val="center"/>
          </w:tcPr>
          <w:p w14:paraId="30BB3979" w14:textId="77777777"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修改头像</w:t>
            </w:r>
          </w:p>
        </w:tc>
        <w:tc>
          <w:tcPr>
            <w:tcW w:w="1471" w:type="dxa"/>
            <w:vAlign w:val="center"/>
          </w:tcPr>
          <w:p w14:paraId="1998AC61" w14:textId="77777777" w:rsidR="00E8651A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1119BB6A" w14:textId="77777777" w:rsidR="00E8651A" w:rsidRDefault="00461777" w:rsidP="00F53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23379180" w14:textId="77777777" w:rsidR="00461777" w:rsidRDefault="00461777" w:rsidP="00F53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ace_url</w:t>
            </w:r>
          </w:p>
        </w:tc>
        <w:tc>
          <w:tcPr>
            <w:tcW w:w="1829" w:type="dxa"/>
            <w:vAlign w:val="center"/>
          </w:tcPr>
          <w:p w14:paraId="25D593A0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user{</w:t>
            </w:r>
          </w:p>
          <w:p w14:paraId="0D8D167A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userId</w:t>
            </w:r>
          </w:p>
          <w:p w14:paraId="78A40662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face_url</w:t>
            </w:r>
          </w:p>
          <w:p w14:paraId="4795C30E" w14:textId="77777777" w:rsidR="00E8651A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1777" w:rsidRPr="00A813D7" w14:paraId="26FB4C11" w14:textId="77777777" w:rsidTr="00461777">
        <w:trPr>
          <w:jc w:val="center"/>
        </w:trPr>
        <w:tc>
          <w:tcPr>
            <w:tcW w:w="2061" w:type="dxa"/>
            <w:vAlign w:val="center"/>
          </w:tcPr>
          <w:p w14:paraId="69C6DE63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user/about</w:t>
            </w:r>
          </w:p>
        </w:tc>
        <w:tc>
          <w:tcPr>
            <w:tcW w:w="1234" w:type="dxa"/>
            <w:vAlign w:val="center"/>
          </w:tcPr>
          <w:p w14:paraId="0D4E7C05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获取关于</w:t>
            </w:r>
          </w:p>
        </w:tc>
        <w:tc>
          <w:tcPr>
            <w:tcW w:w="1471" w:type="dxa"/>
            <w:vAlign w:val="center"/>
          </w:tcPr>
          <w:p w14:paraId="16F88F8E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GET</w:t>
            </w:r>
          </w:p>
        </w:tc>
        <w:tc>
          <w:tcPr>
            <w:tcW w:w="1711" w:type="dxa"/>
            <w:vAlign w:val="center"/>
          </w:tcPr>
          <w:p w14:paraId="58A7F5DA" w14:textId="77777777" w:rsidR="00461777" w:rsidRDefault="00461777" w:rsidP="00F53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bout</w:t>
            </w:r>
          </w:p>
        </w:tc>
        <w:tc>
          <w:tcPr>
            <w:tcW w:w="1829" w:type="dxa"/>
            <w:vAlign w:val="center"/>
          </w:tcPr>
          <w:p w14:paraId="3E8FA009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about</w:t>
            </w:r>
          </w:p>
        </w:tc>
      </w:tr>
      <w:bookmarkEnd w:id="38"/>
    </w:tbl>
    <w:p w14:paraId="11A1F701" w14:textId="77777777" w:rsidR="005A2941" w:rsidRDefault="005A2941" w:rsidP="005A2941">
      <w:pPr>
        <w:jc w:val="center"/>
        <w:rPr>
          <w:lang w:val="en-US"/>
        </w:rPr>
      </w:pPr>
    </w:p>
    <w:p w14:paraId="0D8D9824" w14:textId="77777777" w:rsidR="00CF2B27" w:rsidRPr="00A813D7" w:rsidRDefault="005A2941" w:rsidP="005A2941">
      <w:pPr>
        <w:jc w:val="center"/>
        <w:rPr>
          <w:lang w:val="en-US"/>
        </w:rPr>
      </w:pPr>
      <w:r>
        <w:rPr>
          <w:rFonts w:hint="eastAsia"/>
          <w:lang w:val="en-US"/>
        </w:rPr>
        <w:t>表</w:t>
      </w:r>
      <w:r w:rsidR="00B811DA">
        <w:rPr>
          <w:rFonts w:hint="eastAsia"/>
          <w:lang w:val="en-US"/>
        </w:rPr>
        <w:t>3-</w:t>
      </w:r>
      <w:r>
        <w:rPr>
          <w:rFonts w:hint="eastAsia"/>
          <w:lang w:val="en-US"/>
        </w:rPr>
        <w:t>2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接口（辅导员模块）</w:t>
      </w:r>
    </w:p>
    <w:p w14:paraId="0C124817" w14:textId="77777777" w:rsidR="00B811DA" w:rsidRPr="00B811DA" w:rsidRDefault="00CF2B27" w:rsidP="00B811DA">
      <w:pPr>
        <w:pStyle w:val="3"/>
        <w:spacing w:line="360" w:lineRule="auto"/>
        <w:ind w:firstLine="159"/>
        <w:rPr>
          <w:sz w:val="24"/>
          <w:szCs w:val="24"/>
        </w:rPr>
      </w:pPr>
      <w:bookmarkStart w:id="39" w:name="_Toc38105357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输入输出格式</w:t>
      </w:r>
      <w:bookmarkEnd w:id="39"/>
    </w:p>
    <w:p w14:paraId="346457DF" w14:textId="77777777" w:rsidR="00B811DA" w:rsidRDefault="00B811DA" w:rsidP="00B811DA">
      <w:pPr>
        <w:spacing w:line="360" w:lineRule="auto"/>
      </w:pPr>
      <w:r>
        <w:rPr>
          <w:rFonts w:hint="eastAsia"/>
        </w:rPr>
        <w:t>·对于抽取功能界面：</w:t>
      </w:r>
      <w:r>
        <w:t xml:space="preserve"> </w:t>
      </w:r>
    </w:p>
    <w:p w14:paraId="088BE4BA" w14:textId="77777777" w:rsidR="00B811DA" w:rsidRDefault="00B811DA" w:rsidP="00791804">
      <w:pPr>
        <w:pStyle w:val="a7"/>
        <w:numPr>
          <w:ilvl w:val="0"/>
          <w:numId w:val="20"/>
        </w:numPr>
        <w:spacing w:line="276" w:lineRule="auto"/>
        <w:ind w:firstLineChars="0"/>
      </w:pPr>
      <w:r>
        <w:rPr>
          <w:rFonts w:hint="eastAsia"/>
        </w:rPr>
        <w:t>具有宿舍数量的选择框，根据需要抽取的男生和女生宿舍的数量进行选择。</w:t>
      </w:r>
    </w:p>
    <w:p w14:paraId="79D25775" w14:textId="77777777" w:rsidR="00B811DA" w:rsidRDefault="00B811DA" w:rsidP="00791804">
      <w:pPr>
        <w:pStyle w:val="a7"/>
        <w:numPr>
          <w:ilvl w:val="0"/>
          <w:numId w:val="20"/>
        </w:numPr>
        <w:spacing w:line="276" w:lineRule="auto"/>
        <w:ind w:firstLineChars="0"/>
      </w:pPr>
      <w:r>
        <w:rPr>
          <w:rFonts w:hint="eastAsia"/>
        </w:rPr>
        <w:t>具有宿舍楼</w:t>
      </w:r>
      <w:r w:rsidR="001E1C49">
        <w:rPr>
          <w:rFonts w:hint="eastAsia"/>
        </w:rPr>
        <w:t>（东二）</w:t>
      </w:r>
      <w:r>
        <w:rPr>
          <w:rFonts w:hint="eastAsia"/>
        </w:rPr>
        <w:t>和宿舍号</w:t>
      </w:r>
      <w:r w:rsidR="001E1C49">
        <w:rPr>
          <w:rFonts w:hint="eastAsia"/>
        </w:rPr>
        <w:t>（1</w:t>
      </w:r>
      <w:r w:rsidR="001E1C49">
        <w:t>00</w:t>
      </w:r>
      <w:r w:rsidR="001E1C49">
        <w:rPr>
          <w:rFonts w:hint="eastAsia"/>
        </w:rPr>
        <w:t>）</w:t>
      </w:r>
      <w:r>
        <w:rPr>
          <w:rFonts w:hint="eastAsia"/>
        </w:rPr>
        <w:t>的选择框，根据需要选择添加指定宿舍。</w:t>
      </w:r>
    </w:p>
    <w:p w14:paraId="157223EF" w14:textId="77777777" w:rsidR="00B811DA" w:rsidRDefault="00B811DA" w:rsidP="00791804">
      <w:pPr>
        <w:pStyle w:val="a7"/>
        <w:numPr>
          <w:ilvl w:val="0"/>
          <w:numId w:val="20"/>
        </w:numPr>
        <w:spacing w:line="276" w:lineRule="auto"/>
        <w:ind w:firstLineChars="0"/>
      </w:pPr>
      <w:r>
        <w:rPr>
          <w:rFonts w:hint="eastAsia"/>
        </w:rPr>
        <w:t>输出为抽取到的宿舍号与随机号码表格。</w:t>
      </w:r>
    </w:p>
    <w:p w14:paraId="56D94830" w14:textId="77777777" w:rsidR="00B811DA" w:rsidRDefault="00B811DA" w:rsidP="00B811DA">
      <w:pPr>
        <w:spacing w:line="276" w:lineRule="auto"/>
      </w:pPr>
    </w:p>
    <w:p w14:paraId="68B33466" w14:textId="77777777" w:rsidR="00B811DA" w:rsidRDefault="00B811DA" w:rsidP="00B811DA">
      <w:pPr>
        <w:spacing w:line="360" w:lineRule="auto"/>
      </w:pPr>
      <w:r>
        <w:rPr>
          <w:rFonts w:hint="eastAsia"/>
        </w:rPr>
        <w:t>·对于查看功能界面：</w:t>
      </w:r>
      <w:r>
        <w:t xml:space="preserve"> </w:t>
      </w:r>
    </w:p>
    <w:p w14:paraId="3DEE1A86" w14:textId="77777777" w:rsidR="00B811DA" w:rsidRDefault="00B811DA" w:rsidP="00791804">
      <w:pPr>
        <w:pStyle w:val="a7"/>
        <w:numPr>
          <w:ilvl w:val="0"/>
          <w:numId w:val="21"/>
        </w:numPr>
        <w:spacing w:line="276" w:lineRule="auto"/>
        <w:ind w:firstLineChars="0"/>
      </w:pPr>
      <w:r>
        <w:rPr>
          <w:rFonts w:hint="eastAsia"/>
        </w:rPr>
        <w:t>查看查寝结果，输出是全部的历史查寝列表信息。</w:t>
      </w:r>
    </w:p>
    <w:p w14:paraId="727C6EFA" w14:textId="77777777" w:rsidR="00B811DA" w:rsidRPr="00CF2B27" w:rsidRDefault="00B811DA" w:rsidP="00791804">
      <w:pPr>
        <w:pStyle w:val="a7"/>
        <w:numPr>
          <w:ilvl w:val="0"/>
          <w:numId w:val="21"/>
        </w:numPr>
        <w:spacing w:line="276" w:lineRule="auto"/>
        <w:ind w:firstLineChars="0"/>
      </w:pPr>
      <w:r>
        <w:rPr>
          <w:rFonts w:hint="eastAsia"/>
        </w:rPr>
        <w:t>历史查寝列表中的查看详情，输出的是</w:t>
      </w:r>
      <w:r w:rsidR="001E1C49">
        <w:rPr>
          <w:rFonts w:hint="eastAsia"/>
        </w:rPr>
        <w:t>查寝</w:t>
      </w:r>
      <w:r>
        <w:rPr>
          <w:rFonts w:hint="eastAsia"/>
        </w:rPr>
        <w:t>时间信息与各被抽中宿舍的信息</w:t>
      </w:r>
      <w:r w:rsidR="001E1C49">
        <w:rPr>
          <w:rFonts w:hint="eastAsia"/>
        </w:rPr>
        <w:t>以</w:t>
      </w:r>
      <w:r>
        <w:rPr>
          <w:rFonts w:hint="eastAsia"/>
        </w:rPr>
        <w:t>及所上传的照片。</w:t>
      </w:r>
    </w:p>
    <w:p w14:paraId="2ABA6708" w14:textId="77777777" w:rsidR="00B811DA" w:rsidRDefault="00B811DA" w:rsidP="00B811DA">
      <w:pPr>
        <w:spacing w:line="360" w:lineRule="auto"/>
      </w:pPr>
    </w:p>
    <w:p w14:paraId="4C0F5B46" w14:textId="77777777" w:rsidR="00B811DA" w:rsidRDefault="00B811DA" w:rsidP="00B811DA">
      <w:pPr>
        <w:spacing w:line="360" w:lineRule="auto"/>
      </w:pPr>
      <w:r>
        <w:rPr>
          <w:rFonts w:hint="eastAsia"/>
        </w:rPr>
        <w:lastRenderedPageBreak/>
        <w:t>·对于宿舍管理界面</w:t>
      </w:r>
    </w:p>
    <w:p w14:paraId="042D5D35" w14:textId="77777777" w:rsidR="00B811DA" w:rsidRDefault="001E1C49" w:rsidP="00791804">
      <w:pPr>
        <w:pStyle w:val="a7"/>
        <w:numPr>
          <w:ilvl w:val="0"/>
          <w:numId w:val="22"/>
        </w:numPr>
        <w:spacing w:line="276" w:lineRule="auto"/>
        <w:ind w:firstLineChars="0"/>
      </w:pPr>
      <w:r>
        <w:rPr>
          <w:rFonts w:hint="eastAsia"/>
        </w:rPr>
        <w:t>宿舍查看，</w:t>
      </w:r>
      <w:r w:rsidR="00B811DA">
        <w:rPr>
          <w:rFonts w:hint="eastAsia"/>
        </w:rPr>
        <w:t>具有宿舍楼的选择框（如东二），根据需要选择指定宿舍楼。</w:t>
      </w:r>
    </w:p>
    <w:p w14:paraId="5B5D6663" w14:textId="77777777" w:rsidR="00B811DA" w:rsidRDefault="001E1C49" w:rsidP="00791804">
      <w:pPr>
        <w:pStyle w:val="a7"/>
        <w:numPr>
          <w:ilvl w:val="0"/>
          <w:numId w:val="22"/>
        </w:numPr>
        <w:spacing w:line="276" w:lineRule="auto"/>
        <w:ind w:firstLineChars="0"/>
      </w:pPr>
      <w:r>
        <w:rPr>
          <w:rFonts w:hint="eastAsia"/>
        </w:rPr>
        <w:t>宿舍管理，具有年级、系别、宿舍楼和宿舍号的选择框，根据需要选择添加指定宿舍，或者删除指定宿舍。</w:t>
      </w:r>
    </w:p>
    <w:p w14:paraId="292DBD48" w14:textId="77777777" w:rsidR="001E1C49" w:rsidRDefault="001E1C49" w:rsidP="001E1C49">
      <w:pPr>
        <w:spacing w:line="276" w:lineRule="auto"/>
        <w:ind w:left="420"/>
      </w:pPr>
    </w:p>
    <w:p w14:paraId="5AC33A69" w14:textId="77777777" w:rsidR="00B811DA" w:rsidRPr="00B811DA" w:rsidRDefault="00B811DA" w:rsidP="001E1C49">
      <w:pPr>
        <w:spacing w:line="360" w:lineRule="auto"/>
      </w:pPr>
      <w:r>
        <w:rPr>
          <w:rFonts w:hint="eastAsia"/>
        </w:rPr>
        <w:t>·对于个人信息管理功能模块</w:t>
      </w:r>
    </w:p>
    <w:p w14:paraId="0EA4C462" w14:textId="77777777" w:rsidR="00B811DA" w:rsidRDefault="00B811DA" w:rsidP="00791804">
      <w:pPr>
        <w:pStyle w:val="a7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修改信息</w:t>
      </w:r>
      <w:r w:rsidR="001E1C49">
        <w:rPr>
          <w:rFonts w:hint="eastAsia"/>
        </w:rPr>
        <w:t>，</w:t>
      </w:r>
      <w:r>
        <w:rPr>
          <w:rFonts w:hint="eastAsia"/>
        </w:rPr>
        <w:t>输入为</w:t>
      </w:r>
      <w:r w:rsidR="001E1C49">
        <w:rPr>
          <w:rFonts w:hint="eastAsia"/>
        </w:rPr>
        <w:t>个人</w:t>
      </w:r>
      <w:r>
        <w:rPr>
          <w:rFonts w:hint="eastAsia"/>
        </w:rPr>
        <w:t>信息：</w:t>
      </w:r>
      <w:r w:rsidR="001E1C49">
        <w:rPr>
          <w:rFonts w:hint="eastAsia"/>
        </w:rPr>
        <w:t>用户名</w:t>
      </w:r>
      <w:r>
        <w:rPr>
          <w:rFonts w:hint="eastAsia"/>
        </w:rPr>
        <w:t>、年级、</w:t>
      </w:r>
      <w:r w:rsidR="001E1C49">
        <w:rPr>
          <w:rFonts w:hint="eastAsia"/>
        </w:rPr>
        <w:t>系。</w:t>
      </w:r>
    </w:p>
    <w:p w14:paraId="620EAF34" w14:textId="77777777" w:rsidR="001E1C49" w:rsidRDefault="001E1C49" w:rsidP="00791804">
      <w:pPr>
        <w:pStyle w:val="a7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用户名为辅导员姓名，由汉字组成，最多不超过</w:t>
      </w:r>
      <w:r>
        <w:t>1</w:t>
      </w:r>
      <w:r w:rsidR="00207D6D">
        <w:t>6</w:t>
      </w:r>
      <w:r>
        <w:rPr>
          <w:rFonts w:hint="eastAsia"/>
        </w:rPr>
        <w:t>个字符。具有年级、系选择框，根据需要选择。</w:t>
      </w:r>
    </w:p>
    <w:p w14:paraId="6864424B" w14:textId="77777777" w:rsidR="00B811DA" w:rsidRDefault="00B811DA" w:rsidP="00791804">
      <w:pPr>
        <w:pStyle w:val="a7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修改密码</w:t>
      </w:r>
      <w:r w:rsidR="001E1C49">
        <w:rPr>
          <w:rFonts w:hint="eastAsia"/>
        </w:rPr>
        <w:t>，</w:t>
      </w:r>
      <w:r>
        <w:rPr>
          <w:rFonts w:hint="eastAsia"/>
        </w:rPr>
        <w:t>输入为原密码和新密码</w:t>
      </w:r>
      <w:r w:rsidR="001E1C49">
        <w:rPr>
          <w:rFonts w:hint="eastAsia"/>
        </w:rPr>
        <w:t>，原密码须与数据库密码一致，新密码为</w:t>
      </w:r>
      <w:r w:rsidR="001E1C49" w:rsidRPr="00B847F7">
        <w:t>8-16位长度，须包含数字、字母、符号至少2种或以上元素</w:t>
      </w:r>
      <w:r>
        <w:rPr>
          <w:rFonts w:hint="eastAsia"/>
        </w:rPr>
        <w:t>。</w:t>
      </w:r>
    </w:p>
    <w:p w14:paraId="6950205E" w14:textId="77777777" w:rsidR="00B811DA" w:rsidRDefault="00B811DA" w:rsidP="00791804">
      <w:pPr>
        <w:pStyle w:val="a7"/>
        <w:numPr>
          <w:ilvl w:val="0"/>
          <w:numId w:val="23"/>
        </w:numPr>
        <w:spacing w:line="276" w:lineRule="auto"/>
        <w:ind w:firstLineChars="0"/>
      </w:pPr>
      <w:r>
        <w:t>绑定邮箱</w:t>
      </w:r>
      <w:r w:rsidR="001E1C49">
        <w:rPr>
          <w:rFonts w:hint="eastAsia"/>
        </w:rPr>
        <w:t>，</w:t>
      </w:r>
      <w:r>
        <w:t>输入是</w:t>
      </w:r>
      <w:r w:rsidR="001E1C49">
        <w:rPr>
          <w:rFonts w:hint="eastAsia"/>
        </w:rPr>
        <w:t>有效</w:t>
      </w:r>
      <w:r>
        <w:t>邮箱账号</w:t>
      </w:r>
      <w:r w:rsidR="001E1C49">
        <w:rPr>
          <w:rFonts w:hint="eastAsia"/>
        </w:rPr>
        <w:t>，邮箱为已注册邮箱，且不能与其他用户已验证邮箱重复</w:t>
      </w:r>
      <w:r>
        <w:t>。</w:t>
      </w:r>
    </w:p>
    <w:p w14:paraId="41F6B048" w14:textId="77777777" w:rsidR="00B811DA" w:rsidRDefault="00B811DA" w:rsidP="00791804">
      <w:pPr>
        <w:pStyle w:val="a7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修改</w:t>
      </w:r>
      <w:r>
        <w:t>手机</w:t>
      </w:r>
      <w:r w:rsidR="001E1C49">
        <w:rPr>
          <w:rFonts w:hint="eastAsia"/>
        </w:rPr>
        <w:t>号，</w:t>
      </w:r>
      <w:r>
        <w:t>输入是</w:t>
      </w:r>
      <w:r w:rsidR="001E1C49">
        <w:rPr>
          <w:rFonts w:hint="eastAsia"/>
        </w:rPr>
        <w:t>有效</w:t>
      </w:r>
      <w:r>
        <w:t>手机号。</w:t>
      </w:r>
    </w:p>
    <w:p w14:paraId="2FD596D8" w14:textId="77777777" w:rsidR="00B811DA" w:rsidRDefault="00B811DA" w:rsidP="00791804">
      <w:pPr>
        <w:pStyle w:val="a7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获取验证码</w:t>
      </w:r>
      <w:r w:rsidR="001E1C49">
        <w:rPr>
          <w:rFonts w:hint="eastAsia"/>
        </w:rPr>
        <w:t>，</w:t>
      </w:r>
      <w:r>
        <w:rPr>
          <w:rFonts w:hint="eastAsia"/>
        </w:rPr>
        <w:t>输出为邮箱</w:t>
      </w:r>
      <w:r w:rsidR="001E1C49">
        <w:rPr>
          <w:rFonts w:hint="eastAsia"/>
        </w:rPr>
        <w:t>邮件</w:t>
      </w:r>
      <w:r>
        <w:t>/手机短信所下发的6位数字的验证码。</w:t>
      </w:r>
    </w:p>
    <w:p w14:paraId="3008AA65" w14:textId="77777777" w:rsidR="00B811DA" w:rsidRDefault="00B811DA" w:rsidP="00791804">
      <w:pPr>
        <w:pStyle w:val="a7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关于</w:t>
      </w:r>
      <w:r w:rsidR="001E1C49">
        <w:rPr>
          <w:rFonts w:hint="eastAsia"/>
        </w:rPr>
        <w:t>，</w:t>
      </w:r>
      <w:r>
        <w:rPr>
          <w:rFonts w:hint="eastAsia"/>
        </w:rPr>
        <w:t>输出</w:t>
      </w:r>
      <w:r w:rsidR="001E1C49">
        <w:rPr>
          <w:rFonts w:hint="eastAsia"/>
        </w:rPr>
        <w:t>为小程序</w:t>
      </w:r>
      <w:r>
        <w:rPr>
          <w:rFonts w:hint="eastAsia"/>
        </w:rPr>
        <w:t>的</w:t>
      </w:r>
      <w:r w:rsidR="001E1C49">
        <w:rPr>
          <w:rFonts w:hint="eastAsia"/>
        </w:rPr>
        <w:t>相关</w:t>
      </w:r>
      <w:r>
        <w:rPr>
          <w:rFonts w:hint="eastAsia"/>
        </w:rPr>
        <w:t>信息（背景、初衷、使用流程等）。</w:t>
      </w:r>
    </w:p>
    <w:p w14:paraId="577DBAEF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40" w:name="_Toc38105358"/>
      <w:r>
        <w:rPr>
          <w:sz w:val="24"/>
          <w:szCs w:val="24"/>
        </w:rPr>
        <w:lastRenderedPageBreak/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部分功能的泳道图</w:t>
      </w:r>
      <w:bookmarkEnd w:id="40"/>
    </w:p>
    <w:p w14:paraId="0D793F4A" w14:textId="77777777" w:rsidR="00BB5ABB" w:rsidRDefault="00BB5ABB" w:rsidP="00BB5ABB">
      <w:pPr>
        <w:jc w:val="center"/>
      </w:pPr>
      <w:r>
        <w:rPr>
          <w:noProof/>
        </w:rPr>
        <w:drawing>
          <wp:inline distT="0" distB="0" distL="0" distR="0" wp14:anchorId="2DDAC5F6" wp14:editId="3CE94CDA">
            <wp:extent cx="3055620" cy="640684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149" cy="641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B2E6" w14:textId="77777777" w:rsidR="00BB5ABB" w:rsidRPr="00BB5ABB" w:rsidRDefault="00BB5ABB" w:rsidP="00BB5ABB">
      <w:pPr>
        <w:jc w:val="center"/>
      </w:pPr>
      <w:r>
        <w:rPr>
          <w:rFonts w:hint="eastAsia"/>
        </w:rPr>
        <w:t>图3-</w:t>
      </w:r>
      <w:r>
        <w:t xml:space="preserve">4 </w:t>
      </w:r>
      <w:r>
        <w:rPr>
          <w:rFonts w:hint="eastAsia"/>
        </w:rPr>
        <w:t>抽取宿舍泳道图</w:t>
      </w:r>
    </w:p>
    <w:p w14:paraId="14452A87" w14:textId="77777777" w:rsidR="00BB5ABB" w:rsidRDefault="00BB5ABB" w:rsidP="00BB5ABB">
      <w:pPr>
        <w:jc w:val="center"/>
      </w:pPr>
      <w:r>
        <w:rPr>
          <w:noProof/>
        </w:rPr>
        <w:lastRenderedPageBreak/>
        <w:drawing>
          <wp:inline distT="0" distB="0" distL="0" distR="0" wp14:anchorId="5D3622E8" wp14:editId="00E604B6">
            <wp:extent cx="3810000" cy="5771419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11" cy="578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D3205" w14:textId="77777777" w:rsidR="00BB5ABB" w:rsidRPr="00BB5ABB" w:rsidRDefault="00BB5ABB" w:rsidP="00BB5ABB">
      <w:pPr>
        <w:jc w:val="center"/>
      </w:pPr>
      <w:r>
        <w:rPr>
          <w:rFonts w:hint="eastAsia"/>
        </w:rPr>
        <w:t>图3-</w:t>
      </w:r>
      <w:r>
        <w:t xml:space="preserve">5 </w:t>
      </w:r>
      <w:r>
        <w:rPr>
          <w:rFonts w:hint="eastAsia"/>
        </w:rPr>
        <w:t>查看查寝记录泳道图</w:t>
      </w:r>
    </w:p>
    <w:p w14:paraId="29F4AD67" w14:textId="77777777" w:rsidR="00CF2B27" w:rsidRDefault="001E1C49" w:rsidP="001E1C49">
      <w:pPr>
        <w:jc w:val="center"/>
      </w:pPr>
      <w:r>
        <w:rPr>
          <w:noProof/>
        </w:rPr>
        <w:lastRenderedPageBreak/>
        <w:drawing>
          <wp:inline distT="0" distB="0" distL="0" distR="0" wp14:anchorId="134F7936" wp14:editId="6AE9BDD8">
            <wp:extent cx="4343400" cy="432300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513" cy="43360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AD1C1D" w14:textId="77777777" w:rsidR="00BB5ABB" w:rsidRDefault="001E1C49" w:rsidP="00BB5ABB">
      <w:pPr>
        <w:jc w:val="center"/>
      </w:pPr>
      <w:r>
        <w:rPr>
          <w:rFonts w:hint="eastAsia"/>
        </w:rPr>
        <w:t>图3-</w:t>
      </w:r>
      <w:r w:rsidR="00BB5ABB">
        <w:t>6</w:t>
      </w:r>
      <w:r>
        <w:t xml:space="preserve"> </w:t>
      </w:r>
      <w:r w:rsidR="00BB5ABB">
        <w:rPr>
          <w:rFonts w:hint="eastAsia"/>
        </w:rPr>
        <w:t>宿舍管理泳道图</w:t>
      </w:r>
    </w:p>
    <w:p w14:paraId="4E1C5A41" w14:textId="77777777" w:rsidR="00BB5ABB" w:rsidRDefault="00BB5ABB" w:rsidP="001E1C49">
      <w:pPr>
        <w:jc w:val="center"/>
      </w:pPr>
      <w:r>
        <w:rPr>
          <w:noProof/>
        </w:rPr>
        <w:lastRenderedPageBreak/>
        <w:drawing>
          <wp:inline distT="0" distB="0" distL="0" distR="0" wp14:anchorId="2424F9C6" wp14:editId="398EEB2F">
            <wp:extent cx="4511040" cy="4360056"/>
            <wp:effectExtent l="0" t="0" r="381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261" cy="436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F41A9" w14:textId="77777777" w:rsidR="00BB5ABB" w:rsidRPr="00CF2B27" w:rsidRDefault="00BB5ABB" w:rsidP="001E1C49">
      <w:pPr>
        <w:jc w:val="center"/>
      </w:pPr>
      <w:r>
        <w:rPr>
          <w:rFonts w:hint="eastAsia"/>
        </w:rPr>
        <w:t>图3-</w:t>
      </w:r>
      <w:r>
        <w:t xml:space="preserve">7 </w:t>
      </w:r>
      <w:r>
        <w:rPr>
          <w:rFonts w:hint="eastAsia"/>
        </w:rPr>
        <w:t>个人信息管理功能泳道图</w:t>
      </w:r>
    </w:p>
    <w:p w14:paraId="3446C643" w14:textId="77777777" w:rsidR="00CF2B27" w:rsidRDefault="00CF2B27" w:rsidP="00CF2B27">
      <w:pPr>
        <w:pStyle w:val="3"/>
        <w:spacing w:line="360" w:lineRule="auto"/>
        <w:ind w:firstLine="159"/>
        <w:rPr>
          <w:sz w:val="24"/>
          <w:szCs w:val="24"/>
        </w:rPr>
      </w:pPr>
      <w:bookmarkStart w:id="41" w:name="_Toc38105359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验收标准</w:t>
      </w:r>
      <w:bookmarkEnd w:id="41"/>
    </w:p>
    <w:p w14:paraId="1A30D853" w14:textId="77777777" w:rsidR="00973EC7" w:rsidRPr="004504F8" w:rsidRDefault="00973EC7" w:rsidP="00973EC7">
      <w:pPr>
        <w:spacing w:line="360" w:lineRule="auto"/>
      </w:pPr>
      <w:r w:rsidRPr="004504F8">
        <w:rPr>
          <w:rFonts w:hint="eastAsia"/>
        </w:rPr>
        <w:t xml:space="preserve">·辅导员用户首页页面： </w:t>
      </w:r>
    </w:p>
    <w:p w14:paraId="5EE7B5C7" w14:textId="77777777" w:rsidR="00973EC7" w:rsidRPr="004504F8" w:rsidRDefault="00973EC7" w:rsidP="00791804">
      <w:pPr>
        <w:pStyle w:val="a7"/>
        <w:numPr>
          <w:ilvl w:val="0"/>
          <w:numId w:val="12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有“抽取宿舍”、“查看查寝结果”的大按钮。下方有“首页”、“宿舍”和“我的”小按钮 。</w:t>
      </w:r>
    </w:p>
    <w:p w14:paraId="7A357406" w14:textId="77777777" w:rsidR="00973EC7" w:rsidRPr="004504F8" w:rsidRDefault="00973EC7" w:rsidP="00791804">
      <w:pPr>
        <w:pStyle w:val="a7"/>
        <w:numPr>
          <w:ilvl w:val="0"/>
          <w:numId w:val="12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点击“抽取宿舍”按钮，跳转至抽取界面。</w:t>
      </w:r>
    </w:p>
    <w:p w14:paraId="6FB0F71F" w14:textId="77777777" w:rsidR="00973EC7" w:rsidRPr="004504F8" w:rsidRDefault="00973EC7" w:rsidP="00791804">
      <w:pPr>
        <w:pStyle w:val="a7"/>
        <w:numPr>
          <w:ilvl w:val="0"/>
          <w:numId w:val="12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点击“查看查寝结果”按钮，跳转至查看查寝记录界面。</w:t>
      </w:r>
    </w:p>
    <w:p w14:paraId="730564A8" w14:textId="77777777" w:rsidR="00973EC7" w:rsidRPr="004504F8" w:rsidRDefault="00973EC7" w:rsidP="00791804">
      <w:pPr>
        <w:pStyle w:val="a7"/>
        <w:numPr>
          <w:ilvl w:val="0"/>
          <w:numId w:val="12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点击“首页”按钮，跳转至首页界面。</w:t>
      </w:r>
    </w:p>
    <w:p w14:paraId="30F37FBC" w14:textId="77777777" w:rsidR="00973EC7" w:rsidRPr="004504F8" w:rsidRDefault="00973EC7" w:rsidP="00791804">
      <w:pPr>
        <w:pStyle w:val="a7"/>
        <w:numPr>
          <w:ilvl w:val="0"/>
          <w:numId w:val="12"/>
        </w:numPr>
        <w:spacing w:line="276" w:lineRule="auto"/>
        <w:ind w:firstLineChars="0"/>
        <w:rPr>
          <w:lang w:val="en-US"/>
        </w:rPr>
      </w:pPr>
      <w:r w:rsidRPr="004504F8">
        <w:rPr>
          <w:rFonts w:hint="eastAsia"/>
          <w:lang w:val="en-US"/>
        </w:rPr>
        <w:t>点击“宿舍”按钮，跳转至宿舍功能界面。</w:t>
      </w:r>
    </w:p>
    <w:p w14:paraId="08782F22" w14:textId="77777777" w:rsidR="00973EC7" w:rsidRPr="004504F8" w:rsidRDefault="00973EC7" w:rsidP="00791804">
      <w:pPr>
        <w:pStyle w:val="a7"/>
        <w:numPr>
          <w:ilvl w:val="0"/>
          <w:numId w:val="12"/>
        </w:numPr>
        <w:spacing w:line="276" w:lineRule="auto"/>
        <w:ind w:firstLineChars="0"/>
      </w:pPr>
      <w:r w:rsidRPr="004504F8">
        <w:rPr>
          <w:rFonts w:hint="eastAsia"/>
          <w:lang w:val="en-US"/>
        </w:rPr>
        <w:t>点击“我的”按钮，跳转至个人信息界面。</w:t>
      </w:r>
    </w:p>
    <w:p w14:paraId="05B4EB0B" w14:textId="77777777" w:rsidR="00973EC7" w:rsidRPr="004504F8" w:rsidRDefault="00973EC7" w:rsidP="00973EC7"/>
    <w:p w14:paraId="08A9C79C" w14:textId="77777777" w:rsidR="00973EC7" w:rsidRDefault="00973EC7" w:rsidP="00973EC7">
      <w:pPr>
        <w:spacing w:line="360" w:lineRule="auto"/>
      </w:pPr>
      <w:r>
        <w:rPr>
          <w:rFonts w:hint="eastAsia"/>
        </w:rPr>
        <w:t>·对于抽取功能界面：</w:t>
      </w:r>
      <w:r>
        <w:t xml:space="preserve"> </w:t>
      </w:r>
    </w:p>
    <w:p w14:paraId="745B7181" w14:textId="77777777" w:rsidR="00973EC7" w:rsidRDefault="00973EC7" w:rsidP="00791804">
      <w:pPr>
        <w:pStyle w:val="a7"/>
        <w:numPr>
          <w:ilvl w:val="0"/>
          <w:numId w:val="16"/>
        </w:numPr>
        <w:spacing w:line="276" w:lineRule="auto"/>
        <w:ind w:firstLineChars="0"/>
      </w:pPr>
      <w:r>
        <w:rPr>
          <w:rFonts w:hint="eastAsia"/>
        </w:rPr>
        <w:t>点击“抽取宿舍”按钮，跳转至抽取界面。</w:t>
      </w:r>
      <w:r>
        <w:t xml:space="preserve"> </w:t>
      </w:r>
    </w:p>
    <w:p w14:paraId="731E46CA" w14:textId="77777777" w:rsidR="00973EC7" w:rsidRDefault="00973EC7" w:rsidP="00791804">
      <w:pPr>
        <w:pStyle w:val="a7"/>
        <w:numPr>
          <w:ilvl w:val="0"/>
          <w:numId w:val="16"/>
        </w:numPr>
        <w:spacing w:line="276" w:lineRule="auto"/>
        <w:ind w:firstLineChars="0"/>
      </w:pPr>
      <w:r>
        <w:rPr>
          <w:rFonts w:hint="eastAsia"/>
        </w:rPr>
        <w:t>点击“抽取”按钮，跳转至确认抽取结果页面，可以看到</w:t>
      </w:r>
      <w:r w:rsidR="00BC62CA">
        <w:rPr>
          <w:rFonts w:hint="eastAsia"/>
        </w:rPr>
        <w:t>开始</w:t>
      </w:r>
      <w:r>
        <w:rPr>
          <w:rFonts w:hint="eastAsia"/>
        </w:rPr>
        <w:t>时间</w:t>
      </w:r>
      <w:r w:rsidR="00BC62CA">
        <w:rPr>
          <w:rFonts w:hint="eastAsia"/>
        </w:rPr>
        <w:t>、</w:t>
      </w:r>
      <w:r>
        <w:rPr>
          <w:rFonts w:hint="eastAsia"/>
        </w:rPr>
        <w:t>截止时间，还有随机抽取的宿舍号和随机号码。</w:t>
      </w:r>
    </w:p>
    <w:p w14:paraId="6B8EA6FF" w14:textId="77777777" w:rsidR="00973EC7" w:rsidRDefault="00973EC7" w:rsidP="00791804">
      <w:pPr>
        <w:pStyle w:val="a7"/>
        <w:numPr>
          <w:ilvl w:val="0"/>
          <w:numId w:val="16"/>
        </w:numPr>
        <w:spacing w:line="276" w:lineRule="auto"/>
        <w:ind w:firstLineChars="0"/>
      </w:pPr>
      <w:r>
        <w:rPr>
          <w:rFonts w:hint="eastAsia"/>
        </w:rPr>
        <w:t>点击自定义，选择男生宿舍几间，女生宿舍几间。可以指定想要选择的宿舍，选</w:t>
      </w:r>
      <w:r>
        <w:rPr>
          <w:rFonts w:hint="eastAsia"/>
        </w:rPr>
        <w:lastRenderedPageBreak/>
        <w:t>择宿舍楼以及宿舍号，点击“</w:t>
      </w:r>
      <w:r w:rsidR="00BC62CA">
        <w:rPr>
          <w:rFonts w:hint="eastAsia"/>
        </w:rPr>
        <w:t>添加</w:t>
      </w:r>
      <w:r>
        <w:rPr>
          <w:rFonts w:hint="eastAsia"/>
        </w:rPr>
        <w:t>”按钮，可显示选择的指定宿舍。</w:t>
      </w:r>
    </w:p>
    <w:p w14:paraId="5AA968F7" w14:textId="77777777" w:rsidR="00973EC7" w:rsidRDefault="00973EC7" w:rsidP="00791804">
      <w:pPr>
        <w:pStyle w:val="a7"/>
        <w:numPr>
          <w:ilvl w:val="0"/>
          <w:numId w:val="16"/>
        </w:numPr>
        <w:spacing w:line="276" w:lineRule="auto"/>
        <w:ind w:firstLineChars="0"/>
      </w:pPr>
      <w:r>
        <w:rPr>
          <w:rFonts w:hint="eastAsia"/>
        </w:rPr>
        <w:t>点击“随机抽取”按钮，可以看到重新抽取的宿舍号和随机号码。</w:t>
      </w:r>
    </w:p>
    <w:p w14:paraId="302CADF6" w14:textId="77777777" w:rsidR="00973EC7" w:rsidRDefault="00973EC7" w:rsidP="00791804">
      <w:pPr>
        <w:pStyle w:val="a7"/>
        <w:numPr>
          <w:ilvl w:val="0"/>
          <w:numId w:val="16"/>
        </w:numPr>
        <w:spacing w:line="276" w:lineRule="auto"/>
        <w:ind w:firstLineChars="0"/>
      </w:pPr>
      <w:r>
        <w:rPr>
          <w:rFonts w:hint="eastAsia"/>
        </w:rPr>
        <w:t>点击“确认”按钮，跳转到查看抽取结果页面，可以看到开始时间和截止时间、倒计时的时间、宿舍号以及随即号码。</w:t>
      </w:r>
    </w:p>
    <w:p w14:paraId="3D1A953A" w14:textId="77777777" w:rsidR="00973EC7" w:rsidRDefault="00973EC7" w:rsidP="00973EC7">
      <w:pPr>
        <w:pStyle w:val="a7"/>
        <w:ind w:left="840" w:firstLineChars="0" w:firstLine="0"/>
      </w:pPr>
    </w:p>
    <w:p w14:paraId="3FDBAA43" w14:textId="77777777" w:rsidR="00973EC7" w:rsidRDefault="00973EC7" w:rsidP="00973EC7">
      <w:pPr>
        <w:spacing w:line="360" w:lineRule="auto"/>
      </w:pPr>
      <w:r>
        <w:rPr>
          <w:rFonts w:hint="eastAsia"/>
        </w:rPr>
        <w:t>·对于查看功能界面：</w:t>
      </w:r>
      <w:r>
        <w:t xml:space="preserve"> </w:t>
      </w:r>
    </w:p>
    <w:p w14:paraId="691F9E29" w14:textId="77777777" w:rsidR="00973EC7" w:rsidRDefault="00973EC7" w:rsidP="00791804">
      <w:pPr>
        <w:pStyle w:val="a7"/>
        <w:numPr>
          <w:ilvl w:val="0"/>
          <w:numId w:val="15"/>
        </w:numPr>
        <w:spacing w:line="276" w:lineRule="auto"/>
        <w:ind w:firstLineChars="0"/>
      </w:pPr>
      <w:r>
        <w:rPr>
          <w:rFonts w:hint="eastAsia"/>
        </w:rPr>
        <w:t>点击“查看查寝结果”按钮，可以跳转至查寝记录界面，可以看到每次查寝的记录。</w:t>
      </w:r>
    </w:p>
    <w:p w14:paraId="7D037238" w14:textId="77777777" w:rsidR="00973EC7" w:rsidRDefault="00973EC7" w:rsidP="00791804">
      <w:pPr>
        <w:pStyle w:val="a7"/>
        <w:numPr>
          <w:ilvl w:val="0"/>
          <w:numId w:val="15"/>
        </w:numPr>
        <w:spacing w:line="276" w:lineRule="auto"/>
        <w:ind w:firstLineChars="0"/>
      </w:pPr>
      <w:r>
        <w:rPr>
          <w:rFonts w:hint="eastAsia"/>
        </w:rPr>
        <w:t>点击“查看”按钮，可以查看某次查寝记录详情，上方可以看到</w:t>
      </w:r>
      <w:r w:rsidR="00BC62CA">
        <w:rPr>
          <w:rFonts w:hint="eastAsia"/>
        </w:rPr>
        <w:t>开始</w:t>
      </w:r>
      <w:r>
        <w:rPr>
          <w:rFonts w:hint="eastAsia"/>
        </w:rPr>
        <w:t>时间</w:t>
      </w:r>
      <w:r w:rsidR="00BC62CA">
        <w:rPr>
          <w:rFonts w:hint="eastAsia"/>
        </w:rPr>
        <w:t>、</w:t>
      </w:r>
      <w:r>
        <w:rPr>
          <w:rFonts w:hint="eastAsia"/>
        </w:rPr>
        <w:t>截止时间以及倒计时，下方是宿舍号以及随机号码，还有学生提交的图片</w:t>
      </w:r>
      <w:r w:rsidR="00BC62CA">
        <w:rPr>
          <w:rFonts w:hint="eastAsia"/>
        </w:rPr>
        <w:t>及提交时间</w:t>
      </w:r>
      <w:r>
        <w:rPr>
          <w:rFonts w:hint="eastAsia"/>
        </w:rPr>
        <w:t>。</w:t>
      </w:r>
      <w:r>
        <w:t xml:space="preserve"> </w:t>
      </w:r>
    </w:p>
    <w:p w14:paraId="0841BAB2" w14:textId="77777777" w:rsidR="00973EC7" w:rsidRDefault="00973EC7" w:rsidP="00791804">
      <w:pPr>
        <w:pStyle w:val="a7"/>
        <w:numPr>
          <w:ilvl w:val="0"/>
          <w:numId w:val="15"/>
        </w:numPr>
        <w:spacing w:line="276" w:lineRule="auto"/>
        <w:ind w:firstLineChars="0"/>
      </w:pPr>
      <w:r>
        <w:rPr>
          <w:rFonts w:hint="eastAsia"/>
        </w:rPr>
        <w:t>点击某次查寝记录右上角的“删除”按钮，弹出“您确认删除记录吗？操作不可恢复！”，点击取消，返回查寝记录页面，点击确认，则可以删除此次查寝记录。</w:t>
      </w:r>
    </w:p>
    <w:p w14:paraId="5CA3E4F3" w14:textId="77777777" w:rsidR="00973EC7" w:rsidRDefault="00973EC7" w:rsidP="00973EC7">
      <w:pPr>
        <w:pStyle w:val="a7"/>
        <w:ind w:left="840" w:firstLineChars="0" w:firstLine="0"/>
      </w:pPr>
    </w:p>
    <w:p w14:paraId="16933784" w14:textId="77777777" w:rsidR="00973EC7" w:rsidRDefault="00973EC7" w:rsidP="00973EC7">
      <w:pPr>
        <w:spacing w:line="360" w:lineRule="auto"/>
      </w:pPr>
      <w:r>
        <w:rPr>
          <w:rFonts w:hint="eastAsia"/>
        </w:rPr>
        <w:t>·对于宿舍管理界面</w:t>
      </w:r>
    </w:p>
    <w:p w14:paraId="28C57262" w14:textId="77777777" w:rsidR="00973EC7" w:rsidRDefault="00973EC7" w:rsidP="00791804">
      <w:pPr>
        <w:pStyle w:val="a7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显示“宿舍查看”、“宿舍管理”的大按钮，以及“首页”、“宿舍”、“我的”小按钮。</w:t>
      </w:r>
    </w:p>
    <w:p w14:paraId="39C1F29E" w14:textId="77777777" w:rsidR="00973EC7" w:rsidRDefault="00973EC7" w:rsidP="00791804">
      <w:pPr>
        <w:pStyle w:val="a7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点击“宿舍查看”按钮，可以跳转至查看宿舍界面，</w:t>
      </w:r>
      <w:r w:rsidR="00BC62CA">
        <w:rPr>
          <w:rFonts w:hint="eastAsia"/>
        </w:rPr>
        <w:t>可以查看当前所属的年级与系，</w:t>
      </w:r>
      <w:r>
        <w:rPr>
          <w:rFonts w:hint="eastAsia"/>
        </w:rPr>
        <w:t>选择楼名，</w:t>
      </w:r>
      <w:r w:rsidR="00BC62CA">
        <w:rPr>
          <w:rFonts w:hint="eastAsia"/>
        </w:rPr>
        <w:t>可</w:t>
      </w:r>
      <w:r>
        <w:rPr>
          <w:rFonts w:hint="eastAsia"/>
        </w:rPr>
        <w:t>查看属于</w:t>
      </w:r>
      <w:r w:rsidR="00BC62CA">
        <w:rPr>
          <w:rFonts w:hint="eastAsia"/>
        </w:rPr>
        <w:t>该栋</w:t>
      </w:r>
      <w:r>
        <w:rPr>
          <w:rFonts w:hint="eastAsia"/>
        </w:rPr>
        <w:t>的宿舍</w:t>
      </w:r>
      <w:r w:rsidR="00BC62CA">
        <w:rPr>
          <w:rFonts w:hint="eastAsia"/>
        </w:rPr>
        <w:t>名单</w:t>
      </w:r>
      <w:r>
        <w:rPr>
          <w:rFonts w:hint="eastAsia"/>
        </w:rPr>
        <w:t>。</w:t>
      </w:r>
    </w:p>
    <w:p w14:paraId="60856925" w14:textId="77777777" w:rsidR="00BC62CA" w:rsidRDefault="00973EC7" w:rsidP="00791804">
      <w:pPr>
        <w:pStyle w:val="a7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t>点击“宿舍管理”按钮，可以跳转至查宿舍管理界面，可选择</w:t>
      </w:r>
      <w:r w:rsidR="00BC62CA">
        <w:rPr>
          <w:rFonts w:hint="eastAsia"/>
        </w:rPr>
        <w:t>年级</w:t>
      </w:r>
      <w:r>
        <w:rPr>
          <w:rFonts w:hint="eastAsia"/>
        </w:rPr>
        <w:t>、所属系、宿舍楼与宿舍号，点击“添加”按钮，可添加</w:t>
      </w:r>
      <w:r w:rsidR="00BC62CA">
        <w:rPr>
          <w:rFonts w:hint="eastAsia"/>
        </w:rPr>
        <w:t>宿舍信息</w:t>
      </w:r>
      <w:r>
        <w:rPr>
          <w:rFonts w:hint="eastAsia"/>
        </w:rPr>
        <w:t>到数据库。</w:t>
      </w:r>
      <w:r w:rsidR="00BC62CA">
        <w:rPr>
          <w:rFonts w:hint="eastAsia"/>
        </w:rPr>
        <w:t>点击某行宿舍信息，浮现“-”号删除键，点击即可删除该宿舍信息，点击其他区域，隐藏“-”号删除键。</w:t>
      </w:r>
    </w:p>
    <w:p w14:paraId="791F90CC" w14:textId="77777777" w:rsidR="00973EC7" w:rsidRDefault="00973EC7" w:rsidP="00973EC7"/>
    <w:p w14:paraId="4B02D294" w14:textId="77777777" w:rsidR="00973EC7" w:rsidRDefault="00973EC7" w:rsidP="00973EC7">
      <w:pPr>
        <w:spacing w:line="360" w:lineRule="auto"/>
      </w:pPr>
      <w:r>
        <w:rPr>
          <w:rFonts w:hint="eastAsia"/>
        </w:rPr>
        <w:t>·对于个人信息管理功能模块</w:t>
      </w:r>
    </w:p>
    <w:p w14:paraId="465543F8" w14:textId="77777777" w:rsidR="00973EC7" w:rsidRDefault="00973EC7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显示个人信息，有“修改信息”、“修改密码”、</w:t>
      </w:r>
      <w:r w:rsidR="00BC62CA">
        <w:rPr>
          <w:rFonts w:hint="eastAsia"/>
        </w:rPr>
        <w:t>“绑定邮箱”、“修改手机号”、</w:t>
      </w:r>
      <w:r>
        <w:rPr>
          <w:rFonts w:hint="eastAsia"/>
        </w:rPr>
        <w:t>“关于”、“退出账号”按钮。下方有“首页”、“宿舍”和“我的”小按钮。</w:t>
      </w:r>
    </w:p>
    <w:p w14:paraId="501D5084" w14:textId="77777777" w:rsidR="00973EC7" w:rsidRDefault="00973EC7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点击头像，可在相册中</w:t>
      </w:r>
      <w:r w:rsidR="00BC62CA">
        <w:rPr>
          <w:rFonts w:hint="eastAsia"/>
        </w:rPr>
        <w:t>或者相机拍照</w:t>
      </w:r>
      <w:r>
        <w:rPr>
          <w:rFonts w:hint="eastAsia"/>
        </w:rPr>
        <w:t>选择照片修改头像。</w:t>
      </w:r>
    </w:p>
    <w:p w14:paraId="0FA6C67A" w14:textId="77777777" w:rsidR="00973EC7" w:rsidRDefault="00973EC7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点击“修改信息”，跳转至修改信息界面。可修改</w:t>
      </w:r>
      <w:r w:rsidR="00906629">
        <w:rPr>
          <w:rFonts w:hint="eastAsia"/>
        </w:rPr>
        <w:t>用户名</w:t>
      </w:r>
      <w:r>
        <w:rPr>
          <w:rFonts w:hint="eastAsia"/>
        </w:rPr>
        <w:t>、年级、所在系。</w:t>
      </w:r>
    </w:p>
    <w:p w14:paraId="0C18E6BA" w14:textId="77777777" w:rsidR="00973EC7" w:rsidRDefault="00973EC7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点击“修改密码”，跳转至修改密码界面。</w:t>
      </w:r>
      <w:r w:rsidR="00BC62CA">
        <w:rPr>
          <w:rFonts w:hint="eastAsia"/>
        </w:rPr>
        <w:t>输入原密码与新密码，确认密码正确后，即可成功</w:t>
      </w:r>
      <w:r>
        <w:rPr>
          <w:rFonts w:hint="eastAsia"/>
        </w:rPr>
        <w:t>修改密码。</w:t>
      </w:r>
    </w:p>
    <w:p w14:paraId="32582E16" w14:textId="77777777" w:rsidR="00906629" w:rsidRDefault="00906629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点击“绑定邮箱”，跳转至绑定邮箱界面，输入邮箱，点击“发送验证码”，输入正确的验证码后，点击提交，弹出“绑定成功”字样，即绑定成功，否则提示“邮箱或验证码错误！”，即绑定失败。</w:t>
      </w:r>
    </w:p>
    <w:p w14:paraId="7BECC486" w14:textId="77777777" w:rsidR="00906629" w:rsidRDefault="00906629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点击“修改手机号”，跳转至修改手机号界面，输入手机号，点击“发送验证码”，输入正确的验证码后，点击提交，弹出“修改成功”，即修改成功，否则</w:t>
      </w:r>
      <w:r>
        <w:rPr>
          <w:rFonts w:hint="eastAsia"/>
        </w:rPr>
        <w:lastRenderedPageBreak/>
        <w:t>提示“无效的手机号或验证码错误！”，即修改失败。</w:t>
      </w:r>
    </w:p>
    <w:p w14:paraId="453C5445" w14:textId="77777777" w:rsidR="00973EC7" w:rsidRDefault="00973EC7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点击“关于”，跳转至关于界面。可查看关于小程序的信息。</w:t>
      </w:r>
    </w:p>
    <w:p w14:paraId="3679C431" w14:textId="77777777" w:rsidR="00973EC7" w:rsidRDefault="00973EC7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点击“退出账号”，弹出“您确认要退出登录吗？”。点击确认。跳转至登录界面。点击取消，跳转至个人信息界面。</w:t>
      </w:r>
    </w:p>
    <w:p w14:paraId="78685F91" w14:textId="77777777" w:rsidR="00973EC7" w:rsidRDefault="00973EC7" w:rsidP="00791804">
      <w:pPr>
        <w:pStyle w:val="a7"/>
        <w:numPr>
          <w:ilvl w:val="0"/>
          <w:numId w:val="14"/>
        </w:numPr>
        <w:spacing w:line="276" w:lineRule="auto"/>
        <w:ind w:firstLineChars="0"/>
      </w:pPr>
      <w:r>
        <w:rPr>
          <w:rFonts w:hint="eastAsia"/>
        </w:rPr>
        <w:t>可以选择是否退出账号。</w:t>
      </w:r>
    </w:p>
    <w:p w14:paraId="572740B9" w14:textId="77777777" w:rsidR="00CF2B27" w:rsidRPr="004504F8" w:rsidRDefault="00CF2B27" w:rsidP="00466848">
      <w:pPr>
        <w:rPr>
          <w:lang w:val="en-US"/>
        </w:rPr>
      </w:pPr>
    </w:p>
    <w:p w14:paraId="17EAED93" w14:textId="77777777" w:rsidR="00EF49E4" w:rsidRDefault="00EF49E4" w:rsidP="00EF49E4">
      <w:pPr>
        <w:pStyle w:val="2"/>
        <w:rPr>
          <w:sz w:val="28"/>
          <w:szCs w:val="28"/>
        </w:rPr>
      </w:pPr>
      <w:bookmarkStart w:id="42" w:name="_Toc38105360"/>
      <w:r w:rsidRPr="00CF2B2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3</w:t>
      </w:r>
      <w:r w:rsidRPr="00CF2B27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学生</w:t>
      </w:r>
      <w:r w:rsidRPr="00CF2B27">
        <w:rPr>
          <w:rFonts w:hint="eastAsia"/>
          <w:sz w:val="28"/>
          <w:szCs w:val="28"/>
        </w:rPr>
        <w:t>功能模块</w:t>
      </w:r>
      <w:bookmarkEnd w:id="42"/>
    </w:p>
    <w:p w14:paraId="2AA8D740" w14:textId="77777777"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3" w:name="_Toc38105361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功能模块详细描述</w:t>
      </w:r>
      <w:bookmarkEnd w:id="43"/>
    </w:p>
    <w:p w14:paraId="2A568A98" w14:textId="77777777" w:rsidR="004504F8" w:rsidRDefault="00321C04" w:rsidP="00EF49E4">
      <w:pPr>
        <w:spacing w:line="360" w:lineRule="auto"/>
        <w:ind w:firstLineChars="200" w:firstLine="440"/>
      </w:pPr>
      <w:r w:rsidRPr="00321C04">
        <w:rPr>
          <w:rFonts w:hint="eastAsia"/>
        </w:rPr>
        <w:t>学生用户的主要功能模块由查看功能、拍照上传功能、个人信息管理功能组成，其中登录功能分为学生登录和找回密码，查看功能分为查看抽取结果，拍照上传功能分为上传照片和查看历史查寝照片，个人信息管理功能分为修改个人信息、修改密码、关于三个部分。如下图：</w:t>
      </w:r>
    </w:p>
    <w:p w14:paraId="550FA29D" w14:textId="77777777" w:rsidR="00321C04" w:rsidRDefault="00321C04" w:rsidP="00321C04">
      <w:pPr>
        <w:spacing w:line="360" w:lineRule="auto"/>
      </w:pPr>
      <w:r w:rsidRPr="00781CDA">
        <w:rPr>
          <w:rFonts w:ascii="Calibri" w:hAnsi="Calibri" w:cs="Times New Roman"/>
          <w:noProof/>
          <w:kern w:val="2"/>
          <w:sz w:val="24"/>
          <w:szCs w:val="24"/>
          <w:lang w:val="en-US" w:bidi="ar-SA"/>
        </w:rPr>
        <w:drawing>
          <wp:inline distT="0" distB="0" distL="114300" distR="114300" wp14:anchorId="3AE14423" wp14:editId="6EFFD94A">
            <wp:extent cx="5269230" cy="3583305"/>
            <wp:effectExtent l="0" t="0" r="3810" b="13335"/>
            <wp:docPr id="4" name="图片 4" descr="%252WHO_0QD4A6]CXZWD3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%252WHO_0QD4A6]CXZWD3PH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401E" w14:textId="77777777" w:rsidR="00321C04" w:rsidRDefault="00321C04" w:rsidP="00321C04">
      <w:pPr>
        <w:spacing w:line="360" w:lineRule="auto"/>
        <w:jc w:val="center"/>
      </w:pPr>
      <w:r>
        <w:rPr>
          <w:rFonts w:hint="eastAsia"/>
        </w:rPr>
        <w:t>图</w:t>
      </w:r>
      <w:r w:rsidR="00BB5ABB">
        <w:rPr>
          <w:rFonts w:hint="eastAsia"/>
        </w:rPr>
        <w:t>3-</w:t>
      </w:r>
      <w:r w:rsidR="00BB5ABB">
        <w:t>8</w:t>
      </w:r>
      <w:r>
        <w:rPr>
          <w:rFonts w:hint="eastAsia"/>
        </w:rPr>
        <w:t xml:space="preserve"> 功能模块图（学生）</w:t>
      </w:r>
    </w:p>
    <w:p w14:paraId="104EABFF" w14:textId="77777777"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4" w:name="_Toc38105362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功能描述</w:t>
      </w:r>
      <w:bookmarkEnd w:id="44"/>
    </w:p>
    <w:p w14:paraId="35291B19" w14:textId="77777777" w:rsidR="00321C04" w:rsidRDefault="00321C04" w:rsidP="00321C04">
      <w:pPr>
        <w:spacing w:line="360" w:lineRule="auto"/>
      </w:pPr>
      <w:r>
        <w:rPr>
          <w:rFonts w:hint="eastAsia"/>
        </w:rPr>
        <w:t>·</w:t>
      </w:r>
      <w:r>
        <w:t>对于查看功能界面：</w:t>
      </w:r>
    </w:p>
    <w:p w14:paraId="0501502C" w14:textId="77777777" w:rsidR="00321C04" w:rsidRDefault="00321C04" w:rsidP="00791804">
      <w:pPr>
        <w:pStyle w:val="a7"/>
        <w:numPr>
          <w:ilvl w:val="0"/>
          <w:numId w:val="4"/>
        </w:numPr>
        <w:spacing w:line="276" w:lineRule="auto"/>
        <w:ind w:firstLineChars="0"/>
      </w:pPr>
      <w:r>
        <w:t>可以跳转至“查看抽取结果”界面。</w:t>
      </w:r>
    </w:p>
    <w:p w14:paraId="1E6D6368" w14:textId="77777777" w:rsidR="00321C04" w:rsidRDefault="00321C04" w:rsidP="00791804">
      <w:pPr>
        <w:pStyle w:val="a7"/>
        <w:numPr>
          <w:ilvl w:val="0"/>
          <w:numId w:val="4"/>
        </w:numPr>
        <w:spacing w:line="276" w:lineRule="auto"/>
        <w:ind w:firstLineChars="0"/>
      </w:pPr>
      <w:r>
        <w:lastRenderedPageBreak/>
        <w:t>可以查看当次查寝的抽取结果。</w:t>
      </w:r>
    </w:p>
    <w:p w14:paraId="658B41D4" w14:textId="77777777" w:rsidR="00321C04" w:rsidRDefault="00321C04" w:rsidP="00321C04">
      <w:pPr>
        <w:ind w:left="420"/>
      </w:pPr>
    </w:p>
    <w:p w14:paraId="2A6952EF" w14:textId="77777777" w:rsidR="00321C04" w:rsidRDefault="00321C04" w:rsidP="00321C04">
      <w:pPr>
        <w:spacing w:line="360" w:lineRule="auto"/>
      </w:pPr>
      <w:r>
        <w:rPr>
          <w:rFonts w:hint="eastAsia"/>
        </w:rPr>
        <w:t>·</w:t>
      </w:r>
      <w:r>
        <w:t>对于拍照上传功能界面：</w:t>
      </w:r>
    </w:p>
    <w:p w14:paraId="259F6A66" w14:textId="77777777" w:rsidR="00321C04" w:rsidRDefault="00321C04" w:rsidP="00791804">
      <w:pPr>
        <w:pStyle w:val="a7"/>
        <w:numPr>
          <w:ilvl w:val="0"/>
          <w:numId w:val="5"/>
        </w:numPr>
        <w:spacing w:line="276" w:lineRule="auto"/>
        <w:ind w:firstLineChars="0"/>
      </w:pPr>
      <w:r>
        <w:t>可以跳转至“拍照上传”或“查看历史查寝”界面。</w:t>
      </w:r>
    </w:p>
    <w:p w14:paraId="6FC1A125" w14:textId="77777777" w:rsidR="00321C04" w:rsidRDefault="00321C04" w:rsidP="00791804">
      <w:pPr>
        <w:pStyle w:val="a7"/>
        <w:numPr>
          <w:ilvl w:val="0"/>
          <w:numId w:val="5"/>
        </w:numPr>
        <w:spacing w:line="276" w:lineRule="auto"/>
        <w:ind w:firstLineChars="0"/>
      </w:pPr>
      <w:r>
        <w:t>可以在相册中选择照片上传。</w:t>
      </w:r>
    </w:p>
    <w:p w14:paraId="724FFD54" w14:textId="77777777" w:rsidR="00321C04" w:rsidRDefault="00321C04" w:rsidP="00791804">
      <w:pPr>
        <w:pStyle w:val="a7"/>
        <w:numPr>
          <w:ilvl w:val="0"/>
          <w:numId w:val="5"/>
        </w:numPr>
        <w:spacing w:line="276" w:lineRule="auto"/>
        <w:ind w:firstLineChars="0"/>
      </w:pPr>
      <w:r>
        <w:t>可以使用相机进行拍照并上传。</w:t>
      </w:r>
    </w:p>
    <w:p w14:paraId="01B66725" w14:textId="77777777" w:rsidR="00321C04" w:rsidRDefault="00321C04" w:rsidP="00791804">
      <w:pPr>
        <w:pStyle w:val="a7"/>
        <w:numPr>
          <w:ilvl w:val="0"/>
          <w:numId w:val="5"/>
        </w:numPr>
        <w:spacing w:line="276" w:lineRule="auto"/>
        <w:ind w:firstLineChars="0"/>
      </w:pPr>
      <w:r>
        <w:t>可以查看历史查寝所上传的照片以及具体时间记录。</w:t>
      </w:r>
    </w:p>
    <w:p w14:paraId="4D9FB202" w14:textId="77777777" w:rsidR="00321C04" w:rsidRDefault="00321C04" w:rsidP="00321C04">
      <w:pPr>
        <w:ind w:left="420"/>
      </w:pPr>
    </w:p>
    <w:p w14:paraId="027CE015" w14:textId="77777777" w:rsidR="00321C04" w:rsidRDefault="00321C04" w:rsidP="00321C04">
      <w:pPr>
        <w:spacing w:line="360" w:lineRule="auto"/>
      </w:pPr>
      <w:r>
        <w:rPr>
          <w:rFonts w:hint="eastAsia"/>
        </w:rPr>
        <w:t>·</w:t>
      </w:r>
      <w:r>
        <w:t>对于个人信息管理功能界面:</w:t>
      </w:r>
    </w:p>
    <w:p w14:paraId="0BAD3895" w14:textId="77777777" w:rsidR="00321C04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t>可以显示个人信息。</w:t>
      </w:r>
    </w:p>
    <w:p w14:paraId="0F607364" w14:textId="77777777" w:rsidR="00321C04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t>可以修改密码。</w:t>
      </w:r>
    </w:p>
    <w:p w14:paraId="023783D6" w14:textId="77777777" w:rsidR="00321C04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t>可以修改个人信息。</w:t>
      </w:r>
    </w:p>
    <w:p w14:paraId="26C95C08" w14:textId="77777777" w:rsidR="00321C04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t>可以修改头像。</w:t>
      </w:r>
    </w:p>
    <w:p w14:paraId="15DC7258" w14:textId="77777777" w:rsidR="00321C04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可以修改手机号</w:t>
      </w:r>
    </w:p>
    <w:p w14:paraId="451B5B1E" w14:textId="77777777" w:rsidR="00321C04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可以绑定邮箱。</w:t>
      </w:r>
    </w:p>
    <w:p w14:paraId="4583787C" w14:textId="77777777" w:rsidR="00321C04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t>可以查看关于小程序的信息。</w:t>
      </w:r>
    </w:p>
    <w:p w14:paraId="5FB20277" w14:textId="77777777" w:rsidR="00321C04" w:rsidRPr="004504F8" w:rsidRDefault="00321C04" w:rsidP="00791804">
      <w:pPr>
        <w:pStyle w:val="a7"/>
        <w:numPr>
          <w:ilvl w:val="0"/>
          <w:numId w:val="6"/>
        </w:numPr>
        <w:spacing w:line="276" w:lineRule="auto"/>
        <w:ind w:firstLineChars="0"/>
      </w:pPr>
      <w:r>
        <w:t>可以退出账号。</w:t>
      </w:r>
    </w:p>
    <w:p w14:paraId="4B156BC4" w14:textId="77777777" w:rsidR="00C967C0" w:rsidRPr="00C967C0" w:rsidRDefault="00C967C0" w:rsidP="00C967C0"/>
    <w:p w14:paraId="0FD4248F" w14:textId="77777777"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5" w:name="_Toc38105363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接口设计</w:t>
      </w:r>
      <w:bookmarkEnd w:id="45"/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1234"/>
        <w:gridCol w:w="1471"/>
        <w:gridCol w:w="1711"/>
        <w:gridCol w:w="1829"/>
      </w:tblGrid>
      <w:tr w:rsidR="00461777" w:rsidRPr="00C830E7" w14:paraId="05991502" w14:textId="77777777" w:rsidTr="00461777">
        <w:trPr>
          <w:jc w:val="center"/>
        </w:trPr>
        <w:tc>
          <w:tcPr>
            <w:tcW w:w="2061" w:type="dxa"/>
            <w:shd w:val="clear" w:color="auto" w:fill="F2F2F2" w:themeFill="background1" w:themeFillShade="F2"/>
            <w:vAlign w:val="center"/>
          </w:tcPr>
          <w:p w14:paraId="588B3A12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接口名</w:t>
            </w:r>
          </w:p>
        </w:tc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703FA040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接口说明</w:t>
            </w:r>
          </w:p>
        </w:tc>
        <w:tc>
          <w:tcPr>
            <w:tcW w:w="1471" w:type="dxa"/>
            <w:shd w:val="clear" w:color="auto" w:fill="F2F2F2" w:themeFill="background1" w:themeFillShade="F2"/>
            <w:vAlign w:val="center"/>
          </w:tcPr>
          <w:p w14:paraId="53F39DAD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请求方法</w:t>
            </w:r>
          </w:p>
        </w:tc>
        <w:tc>
          <w:tcPr>
            <w:tcW w:w="1711" w:type="dxa"/>
            <w:shd w:val="clear" w:color="auto" w:fill="F2F2F2" w:themeFill="background1" w:themeFillShade="F2"/>
            <w:vAlign w:val="center"/>
          </w:tcPr>
          <w:p w14:paraId="43F4DB60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30E7">
              <w:rPr>
                <w:rFonts w:ascii="Times New Roman" w:hAnsi="Times New Roman" w:cs="Times New Roman"/>
                <w:b/>
                <w:bCs/>
              </w:rPr>
              <w:t>请求数据</w:t>
            </w:r>
          </w:p>
        </w:tc>
        <w:tc>
          <w:tcPr>
            <w:tcW w:w="1829" w:type="dxa"/>
            <w:shd w:val="clear" w:color="auto" w:fill="F2F2F2" w:themeFill="background1" w:themeFillShade="F2"/>
          </w:tcPr>
          <w:p w14:paraId="2390D070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返回数据</w:t>
            </w:r>
          </w:p>
        </w:tc>
      </w:tr>
      <w:tr w:rsidR="00461777" w:rsidRPr="00B06E63" w14:paraId="486B31FD" w14:textId="77777777" w:rsidTr="00461777">
        <w:trPr>
          <w:jc w:val="center"/>
        </w:trPr>
        <w:tc>
          <w:tcPr>
            <w:tcW w:w="2061" w:type="dxa"/>
            <w:vAlign w:val="center"/>
          </w:tcPr>
          <w:p w14:paraId="5CC7A9AB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/record</w:t>
            </w:r>
            <w:r w:rsidRPr="00C830E7">
              <w:rPr>
                <w:rFonts w:ascii="Times New Roman" w:hAnsi="Times New Roman" w:cs="Times New Roman"/>
              </w:rPr>
              <w:t>/</w:t>
            </w:r>
            <w:r w:rsidR="00917AE4">
              <w:rPr>
                <w:rFonts w:ascii="Times New Roman" w:hAnsi="Times New Roman" w:cs="Times New Roman"/>
              </w:rPr>
              <w:t>uploadPhoto</w:t>
            </w:r>
          </w:p>
        </w:tc>
        <w:tc>
          <w:tcPr>
            <w:tcW w:w="1234" w:type="dxa"/>
            <w:vAlign w:val="center"/>
          </w:tcPr>
          <w:p w14:paraId="72C4EAF2" w14:textId="77777777" w:rsidR="00461777" w:rsidRPr="00C830E7" w:rsidRDefault="00917AE4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上传照片</w:t>
            </w:r>
          </w:p>
        </w:tc>
        <w:tc>
          <w:tcPr>
            <w:tcW w:w="1471" w:type="dxa"/>
            <w:vAlign w:val="center"/>
          </w:tcPr>
          <w:p w14:paraId="0776405A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 w:rsidRPr="00C830E7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1711" w:type="dxa"/>
            <w:vAlign w:val="center"/>
          </w:tcPr>
          <w:p w14:paraId="5E8F68AD" w14:textId="77777777" w:rsidR="00461777" w:rsidRDefault="00917AE4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>
              <w:rPr>
                <w:rFonts w:ascii="Times New Roman" w:hAnsi="Times New Roman" w:cs="Times New Roman" w:hint="eastAsia"/>
                <w:lang w:val="en-US"/>
              </w:rPr>
              <w:t>ser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  <w:p w14:paraId="3EAFA697" w14:textId="77777777" w:rsidR="00917AE4" w:rsidRPr="00124A37" w:rsidRDefault="00657B0D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hoto</w:t>
            </w:r>
          </w:p>
        </w:tc>
        <w:tc>
          <w:tcPr>
            <w:tcW w:w="1829" w:type="dxa"/>
          </w:tcPr>
          <w:p w14:paraId="7396BE5A" w14:textId="77777777" w:rsid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record{</w:t>
            </w:r>
          </w:p>
          <w:p w14:paraId="7911782E" w14:textId="77777777" w:rsidR="00657B0D" w:rsidRDefault="00657B0D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id</w:t>
            </w:r>
          </w:p>
          <w:p w14:paraId="2E3C75B9" w14:textId="77777777" w:rsidR="00657B0D" w:rsidRPr="001901A1" w:rsidRDefault="00657B0D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photo</w:t>
            </w:r>
          </w:p>
          <w:p w14:paraId="607CFB2B" w14:textId="77777777" w:rsid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35BC8CF8" w14:textId="77777777" w:rsidR="00657B0D" w:rsidRDefault="00657B0D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user{</w:t>
            </w:r>
          </w:p>
          <w:p w14:paraId="1D78D299" w14:textId="77777777" w:rsidR="00657B0D" w:rsidRDefault="00657B0D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userId</w:t>
            </w:r>
          </w:p>
          <w:p w14:paraId="3F33FC84" w14:textId="77777777" w:rsidR="00657B0D" w:rsidRPr="001901A1" w:rsidRDefault="00657B0D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124A37" w14:paraId="17E680AB" w14:textId="77777777" w:rsidTr="00461777">
        <w:trPr>
          <w:jc w:val="center"/>
        </w:trPr>
        <w:tc>
          <w:tcPr>
            <w:tcW w:w="2061" w:type="dxa"/>
            <w:vAlign w:val="center"/>
          </w:tcPr>
          <w:p w14:paraId="53698F2D" w14:textId="77777777" w:rsidR="00461777" w:rsidRPr="00C65545" w:rsidRDefault="0046177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record/result</w:t>
            </w:r>
          </w:p>
        </w:tc>
        <w:tc>
          <w:tcPr>
            <w:tcW w:w="1234" w:type="dxa"/>
            <w:vAlign w:val="center"/>
          </w:tcPr>
          <w:p w14:paraId="13A68A24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获取抽取结果</w:t>
            </w:r>
          </w:p>
        </w:tc>
        <w:tc>
          <w:tcPr>
            <w:tcW w:w="1471" w:type="dxa"/>
            <w:vAlign w:val="center"/>
          </w:tcPr>
          <w:p w14:paraId="770E43EB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GET</w:t>
            </w:r>
          </w:p>
        </w:tc>
        <w:tc>
          <w:tcPr>
            <w:tcW w:w="1711" w:type="dxa"/>
            <w:vAlign w:val="center"/>
          </w:tcPr>
          <w:p w14:paraId="79507B17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ecord</w:t>
            </w:r>
          </w:p>
        </w:tc>
        <w:tc>
          <w:tcPr>
            <w:tcW w:w="1829" w:type="dxa"/>
            <w:vAlign w:val="center"/>
          </w:tcPr>
          <w:p w14:paraId="1F8F10C7" w14:textId="77777777" w:rsidR="00461777" w:rsidRPr="001901A1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record{</w:t>
            </w:r>
          </w:p>
          <w:p w14:paraId="4E8359AA" w14:textId="77777777"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d</w:t>
            </w:r>
            <w:r w:rsidRPr="001901A1">
              <w:rPr>
                <w:rFonts w:ascii="Times New Roman" w:hAnsi="Times New Roman" w:cs="Times New Roman"/>
                <w:lang w:val="en-US"/>
              </w:rPr>
              <w:t>ormNumber</w:t>
            </w:r>
          </w:p>
          <w:p w14:paraId="2013B184" w14:textId="77777777"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901A1">
              <w:rPr>
                <w:rFonts w:ascii="Times New Roman" w:hAnsi="Times New Roman" w:cs="Times New Roman"/>
                <w:lang w:val="en-US"/>
              </w:rPr>
              <w:t>andomNumber</w:t>
            </w:r>
          </w:p>
          <w:p w14:paraId="2E8DD7DE" w14:textId="77777777"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s</w:t>
            </w:r>
            <w:r w:rsidRPr="001901A1">
              <w:rPr>
                <w:rFonts w:ascii="Times New Roman" w:hAnsi="Times New Roman" w:cs="Times New Roman"/>
                <w:lang w:val="en-US"/>
              </w:rPr>
              <w:t>tartTime</w:t>
            </w:r>
          </w:p>
          <w:p w14:paraId="129F1AFF" w14:textId="77777777"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e</w:t>
            </w:r>
            <w:r w:rsidRPr="001901A1">
              <w:rPr>
                <w:rFonts w:ascii="Times New Roman" w:hAnsi="Times New Roman" w:cs="Times New Roman"/>
                <w:lang w:val="en-US"/>
              </w:rPr>
              <w:t>ndTime</w:t>
            </w:r>
          </w:p>
          <w:p w14:paraId="7CDB56B7" w14:textId="77777777" w:rsid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059A9F86" w14:textId="77777777" w:rsidR="00461777" w:rsidRPr="00A813D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ountdown</w:t>
            </w:r>
          </w:p>
        </w:tc>
      </w:tr>
      <w:tr w:rsidR="00461777" w:rsidRPr="00A813D7" w14:paraId="2E2A872E" w14:textId="77777777" w:rsidTr="00461777">
        <w:trPr>
          <w:jc w:val="center"/>
        </w:trPr>
        <w:tc>
          <w:tcPr>
            <w:tcW w:w="2061" w:type="dxa"/>
            <w:vAlign w:val="center"/>
          </w:tcPr>
          <w:p w14:paraId="00E2E150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record/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ecord</w:t>
            </w:r>
          </w:p>
        </w:tc>
        <w:tc>
          <w:tcPr>
            <w:tcW w:w="1234" w:type="dxa"/>
            <w:vAlign w:val="center"/>
          </w:tcPr>
          <w:p w14:paraId="1AEA6E97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获取查寝记录</w:t>
            </w:r>
          </w:p>
        </w:tc>
        <w:tc>
          <w:tcPr>
            <w:tcW w:w="1471" w:type="dxa"/>
            <w:vAlign w:val="center"/>
          </w:tcPr>
          <w:p w14:paraId="2EA156FF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ET</w:t>
            </w:r>
          </w:p>
        </w:tc>
        <w:tc>
          <w:tcPr>
            <w:tcW w:w="1711" w:type="dxa"/>
            <w:vAlign w:val="center"/>
          </w:tcPr>
          <w:p w14:paraId="7E934631" w14:textId="77777777" w:rsidR="00917AE4" w:rsidRDefault="00917AE4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  <w:p w14:paraId="72F8CE48" w14:textId="77777777" w:rsidR="00917AE4" w:rsidRDefault="00917AE4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tartTime</w:t>
            </w:r>
          </w:p>
          <w:p w14:paraId="4E0E87C8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ecord</w:t>
            </w:r>
          </w:p>
        </w:tc>
        <w:tc>
          <w:tcPr>
            <w:tcW w:w="1829" w:type="dxa"/>
            <w:vAlign w:val="center"/>
          </w:tcPr>
          <w:p w14:paraId="1E7BE597" w14:textId="77777777" w:rsid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record{</w:t>
            </w:r>
          </w:p>
          <w:p w14:paraId="122394D8" w14:textId="77777777" w:rsidR="00461777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  <w:p w14:paraId="7A11E4C7" w14:textId="77777777"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hoto</w:t>
            </w:r>
          </w:p>
          <w:p w14:paraId="1B829CFB" w14:textId="77777777"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d</w:t>
            </w:r>
            <w:r w:rsidRPr="001901A1">
              <w:rPr>
                <w:rFonts w:ascii="Times New Roman" w:hAnsi="Times New Roman" w:cs="Times New Roman"/>
                <w:lang w:val="en-US"/>
              </w:rPr>
              <w:t>ormNumber</w:t>
            </w:r>
          </w:p>
          <w:p w14:paraId="7CCD183B" w14:textId="77777777" w:rsidR="00461777" w:rsidRPr="001901A1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t>r</w:t>
            </w:r>
            <w:r w:rsidRPr="001901A1">
              <w:rPr>
                <w:rFonts w:ascii="Times New Roman" w:hAnsi="Times New Roman" w:cs="Times New Roman"/>
                <w:lang w:val="en-US"/>
              </w:rPr>
              <w:t>andomNumber</w:t>
            </w:r>
          </w:p>
          <w:p w14:paraId="63278179" w14:textId="77777777" w:rsidR="00461777" w:rsidRDefault="00461777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 w:hint="eastAsia"/>
                <w:lang w:val="en-US"/>
              </w:rPr>
              <w:lastRenderedPageBreak/>
              <w:t>s</w:t>
            </w:r>
            <w:r w:rsidRPr="001901A1">
              <w:rPr>
                <w:rFonts w:ascii="Times New Roman" w:hAnsi="Times New Roman" w:cs="Times New Roman"/>
                <w:lang w:val="en-US"/>
              </w:rPr>
              <w:t>tartTime</w:t>
            </w:r>
          </w:p>
          <w:p w14:paraId="7D9EEA7A" w14:textId="77777777" w:rsidR="00917AE4" w:rsidRPr="001901A1" w:rsidRDefault="00917AE4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e</w:t>
            </w:r>
            <w:r>
              <w:rPr>
                <w:rFonts w:ascii="Times New Roman" w:hAnsi="Times New Roman" w:cs="Times New Roman"/>
                <w:lang w:val="en-US"/>
              </w:rPr>
              <w:t>ndTime</w:t>
            </w:r>
          </w:p>
          <w:p w14:paraId="54963D42" w14:textId="77777777" w:rsidR="00461777" w:rsidRPr="001901A1" w:rsidRDefault="00917AE4" w:rsidP="00461777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upload</w:t>
            </w:r>
            <w:r w:rsidR="00461777" w:rsidRPr="001901A1">
              <w:rPr>
                <w:rFonts w:ascii="Times New Roman" w:hAnsi="Times New Roman" w:cs="Times New Roman"/>
                <w:lang w:val="en-US"/>
              </w:rPr>
              <w:t>Time</w:t>
            </w:r>
          </w:p>
          <w:p w14:paraId="22B8FF65" w14:textId="77777777" w:rsidR="00461777" w:rsidRPr="00A813D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1901A1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A813D7" w14:paraId="0BC3CAA3" w14:textId="77777777" w:rsidTr="00461777">
        <w:trPr>
          <w:jc w:val="center"/>
        </w:trPr>
        <w:tc>
          <w:tcPr>
            <w:tcW w:w="2061" w:type="dxa"/>
            <w:vAlign w:val="center"/>
          </w:tcPr>
          <w:p w14:paraId="3090C01C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/</w:t>
            </w:r>
            <w:r>
              <w:rPr>
                <w:rFonts w:ascii="Times New Roman" w:hAnsi="Times New Roman" w:cs="Times New Roman"/>
              </w:rPr>
              <w:t>user/</w:t>
            </w:r>
            <w:r>
              <w:rPr>
                <w:rFonts w:ascii="Times New Roman" w:hAnsi="Times New Roman" w:cs="Times New Roman" w:hint="eastAsia"/>
              </w:rPr>
              <w:t>get</w:t>
            </w:r>
            <w:r>
              <w:rPr>
                <w:rFonts w:ascii="Times New Roman" w:hAnsi="Times New Roman" w:cs="Times New Roman"/>
              </w:rPr>
              <w:t>Info</w:t>
            </w:r>
          </w:p>
        </w:tc>
        <w:tc>
          <w:tcPr>
            <w:tcW w:w="1234" w:type="dxa"/>
            <w:vAlign w:val="center"/>
          </w:tcPr>
          <w:p w14:paraId="3C26C831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获取用户个人信息</w:t>
            </w:r>
          </w:p>
        </w:tc>
        <w:tc>
          <w:tcPr>
            <w:tcW w:w="1471" w:type="dxa"/>
            <w:vAlign w:val="center"/>
          </w:tcPr>
          <w:p w14:paraId="36DAC75C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1711" w:type="dxa"/>
            <w:vAlign w:val="center"/>
          </w:tcPr>
          <w:p w14:paraId="021ED9CF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74969551" w14:textId="77777777" w:rsidR="00461777" w:rsidRPr="00F5310E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ole</w:t>
            </w:r>
          </w:p>
        </w:tc>
        <w:tc>
          <w:tcPr>
            <w:tcW w:w="1829" w:type="dxa"/>
            <w:vAlign w:val="center"/>
          </w:tcPr>
          <w:p w14:paraId="4FEB2A54" w14:textId="77777777" w:rsidR="00461777" w:rsidRPr="00F5310E" w:rsidRDefault="0046177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us</w:t>
            </w:r>
            <w:r>
              <w:rPr>
                <w:rFonts w:ascii="Times New Roman" w:hAnsi="Times New Roman" w:cs="Times New Roman" w:hint="eastAsia"/>
              </w:rPr>
              <w:t>er</w:t>
            </w:r>
            <w:r>
              <w:rPr>
                <w:rFonts w:ascii="Times New Roman" w:hAnsi="Times New Roman" w:cs="Times New Roman"/>
              </w:rPr>
              <w:t>_info</w:t>
            </w:r>
          </w:p>
        </w:tc>
      </w:tr>
      <w:tr w:rsidR="00461777" w:rsidRPr="00461777" w14:paraId="0695268A" w14:textId="77777777" w:rsidTr="00461777">
        <w:trPr>
          <w:jc w:val="center"/>
        </w:trPr>
        <w:tc>
          <w:tcPr>
            <w:tcW w:w="2061" w:type="dxa"/>
            <w:vAlign w:val="center"/>
          </w:tcPr>
          <w:p w14:paraId="714174D3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user/changeInfo</w:t>
            </w:r>
          </w:p>
        </w:tc>
        <w:tc>
          <w:tcPr>
            <w:tcW w:w="1234" w:type="dxa"/>
            <w:vAlign w:val="center"/>
          </w:tcPr>
          <w:p w14:paraId="772BC9E5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修改个人信息</w:t>
            </w:r>
          </w:p>
        </w:tc>
        <w:tc>
          <w:tcPr>
            <w:tcW w:w="1471" w:type="dxa"/>
            <w:vAlign w:val="center"/>
          </w:tcPr>
          <w:p w14:paraId="65ED5126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5C4EFB7D" w14:textId="77777777" w:rsidR="00461777" w:rsidRPr="00917AE4" w:rsidRDefault="0046177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7AE4">
              <w:rPr>
                <w:rFonts w:ascii="Times New Roman" w:hAnsi="Times New Roman" w:cs="Times New Roman" w:hint="eastAsia"/>
                <w:lang w:val="en-US"/>
              </w:rPr>
              <w:t>u</w:t>
            </w:r>
            <w:r w:rsidRPr="00917AE4">
              <w:rPr>
                <w:rFonts w:ascii="Times New Roman" w:hAnsi="Times New Roman" w:cs="Times New Roman"/>
                <w:lang w:val="en-US"/>
              </w:rPr>
              <w:t>serId</w:t>
            </w:r>
          </w:p>
          <w:p w14:paraId="5D12DEB3" w14:textId="77777777" w:rsidR="00461777" w:rsidRPr="00917AE4" w:rsidRDefault="0046177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7AE4">
              <w:rPr>
                <w:rFonts w:ascii="Times New Roman" w:hAnsi="Times New Roman" w:cs="Times New Roman"/>
                <w:lang w:val="en-US"/>
              </w:rPr>
              <w:t>username/grade</w:t>
            </w:r>
          </w:p>
          <w:p w14:paraId="37F64F45" w14:textId="77777777" w:rsidR="00917AE4" w:rsidRDefault="00461777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7AE4">
              <w:rPr>
                <w:rFonts w:ascii="Times New Roman" w:hAnsi="Times New Roman" w:cs="Times New Roman"/>
                <w:lang w:val="en-US"/>
              </w:rPr>
              <w:t>/department</w:t>
            </w:r>
          </w:p>
          <w:p w14:paraId="7F4BE686" w14:textId="77777777" w:rsidR="00461777" w:rsidRPr="00917AE4" w:rsidRDefault="00917AE4" w:rsidP="004617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17AE4">
              <w:rPr>
                <w:rFonts w:ascii="Times New Roman" w:hAnsi="Times New Roman" w:cs="Times New Roman"/>
                <w:lang w:val="en-US"/>
              </w:rPr>
              <w:t>/d</w:t>
            </w:r>
            <w:r>
              <w:rPr>
                <w:rFonts w:ascii="Times New Roman" w:hAnsi="Times New Roman" w:cs="Times New Roman"/>
                <w:lang w:val="en-US"/>
              </w:rPr>
              <w:t>ormNumber</w:t>
            </w:r>
          </w:p>
        </w:tc>
        <w:tc>
          <w:tcPr>
            <w:tcW w:w="1829" w:type="dxa"/>
            <w:vAlign w:val="center"/>
          </w:tcPr>
          <w:p w14:paraId="1DD7A86E" w14:textId="77777777" w:rsidR="00461777" w:rsidRP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461777">
              <w:rPr>
                <w:rFonts w:ascii="Times New Roman" w:hAnsi="Times New Roman" w:cs="Times New Roman"/>
                <w:lang w:val="en-US"/>
              </w:rPr>
              <w:t>user{</w:t>
            </w:r>
          </w:p>
          <w:p w14:paraId="75654046" w14:textId="77777777" w:rsidR="00461777" w:rsidRP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461777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461777">
              <w:rPr>
                <w:rFonts w:ascii="Times New Roman" w:hAnsi="Times New Roman" w:cs="Times New Roman"/>
                <w:lang w:val="en-US"/>
              </w:rPr>
              <w:t xml:space="preserve"> userId </w:t>
            </w:r>
          </w:p>
          <w:p w14:paraId="485FC619" w14:textId="77777777" w:rsidR="00461777" w:rsidRP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461777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461777">
              <w:rPr>
                <w:rFonts w:ascii="Times New Roman" w:hAnsi="Times New Roman" w:cs="Times New Roman"/>
                <w:lang w:val="en-US"/>
              </w:rPr>
              <w:t xml:space="preserve"> username</w:t>
            </w:r>
          </w:p>
          <w:p w14:paraId="1D3F92E9" w14:textId="77777777" w:rsidR="00461777" w:rsidRP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461777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461777">
              <w:rPr>
                <w:rFonts w:ascii="Times New Roman" w:hAnsi="Times New Roman" w:cs="Times New Roman"/>
                <w:lang w:val="en-US"/>
              </w:rPr>
              <w:t xml:space="preserve"> grade</w:t>
            </w:r>
          </w:p>
          <w:p w14:paraId="2AF3C8B7" w14:textId="77777777" w:rsid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461777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Pr="00461777">
              <w:rPr>
                <w:rFonts w:ascii="Times New Roman" w:hAnsi="Times New Roman" w:cs="Times New Roman"/>
                <w:lang w:val="en-US"/>
              </w:rPr>
              <w:t xml:space="preserve"> department</w:t>
            </w:r>
          </w:p>
          <w:p w14:paraId="6567E6AD" w14:textId="77777777" w:rsidR="00461777" w:rsidRDefault="00461777" w:rsidP="00461777">
            <w:pPr>
              <w:rPr>
                <w:rFonts w:ascii="Times New Roman" w:hAnsi="Times New Roman" w:cs="Times New Roman"/>
                <w:lang w:val="en-US"/>
              </w:rPr>
            </w:pPr>
            <w:r w:rsidRPr="00461777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5E095EA7" w14:textId="77777777" w:rsidR="00917AE4" w:rsidRDefault="00917AE4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dorm{</w:t>
            </w:r>
          </w:p>
          <w:p w14:paraId="28810469" w14:textId="77777777" w:rsidR="00917AE4" w:rsidRDefault="00917AE4" w:rsidP="00917AE4">
            <w:pPr>
              <w:ind w:firstLineChars="100" w:firstLine="2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i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  <w:p w14:paraId="7892FE84" w14:textId="77777777" w:rsidR="00917AE4" w:rsidRDefault="00917AE4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dormNumber</w:t>
            </w:r>
          </w:p>
          <w:p w14:paraId="3A3B0E02" w14:textId="77777777" w:rsidR="00917AE4" w:rsidRPr="00461777" w:rsidRDefault="00917AE4" w:rsidP="004617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461777" w:rsidRPr="00A813D7" w14:paraId="6A34242F" w14:textId="77777777" w:rsidTr="00461777">
        <w:trPr>
          <w:jc w:val="center"/>
        </w:trPr>
        <w:tc>
          <w:tcPr>
            <w:tcW w:w="2061" w:type="dxa"/>
            <w:vAlign w:val="center"/>
          </w:tcPr>
          <w:p w14:paraId="22F43E5F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user/changeEmail</w:t>
            </w:r>
          </w:p>
        </w:tc>
        <w:tc>
          <w:tcPr>
            <w:tcW w:w="1234" w:type="dxa"/>
            <w:vAlign w:val="center"/>
          </w:tcPr>
          <w:p w14:paraId="0F098BDF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绑定邮箱</w:t>
            </w:r>
          </w:p>
        </w:tc>
        <w:tc>
          <w:tcPr>
            <w:tcW w:w="1471" w:type="dxa"/>
            <w:vAlign w:val="center"/>
          </w:tcPr>
          <w:p w14:paraId="7C4796D1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6171C197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641CACD3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 w:hint="eastAsia"/>
              </w:rPr>
              <w:t>mail</w:t>
            </w:r>
          </w:p>
          <w:p w14:paraId="3B1EF4DE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829" w:type="dxa"/>
            <w:vAlign w:val="center"/>
          </w:tcPr>
          <w:p w14:paraId="2DA4B6CD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ser{</w:t>
            </w:r>
          </w:p>
          <w:p w14:paraId="23059B42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userId</w:t>
            </w:r>
          </w:p>
          <w:p w14:paraId="29220314" w14:textId="77777777" w:rsidR="00461777" w:rsidRDefault="00461777" w:rsidP="00461777">
            <w:pPr>
              <w:ind w:firstLineChars="100" w:firstLine="2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mail</w:t>
            </w:r>
          </w:p>
          <w:p w14:paraId="18DCD06A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1777" w:rsidRPr="00A813D7" w14:paraId="291CD3A9" w14:textId="77777777" w:rsidTr="00461777">
        <w:trPr>
          <w:jc w:val="center"/>
        </w:trPr>
        <w:tc>
          <w:tcPr>
            <w:tcW w:w="2061" w:type="dxa"/>
            <w:vAlign w:val="center"/>
          </w:tcPr>
          <w:p w14:paraId="6D5D0952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user/changePhone</w:t>
            </w:r>
          </w:p>
        </w:tc>
        <w:tc>
          <w:tcPr>
            <w:tcW w:w="1234" w:type="dxa"/>
            <w:vAlign w:val="center"/>
          </w:tcPr>
          <w:p w14:paraId="253B7E5C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修改手机号</w:t>
            </w:r>
          </w:p>
        </w:tc>
        <w:tc>
          <w:tcPr>
            <w:tcW w:w="1471" w:type="dxa"/>
            <w:vAlign w:val="center"/>
          </w:tcPr>
          <w:p w14:paraId="766B54BA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0E9E6473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6D80536F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hone</w:t>
            </w:r>
          </w:p>
          <w:p w14:paraId="6F0DCA59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829" w:type="dxa"/>
            <w:vAlign w:val="center"/>
          </w:tcPr>
          <w:p w14:paraId="7F18B070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user{</w:t>
            </w:r>
          </w:p>
          <w:p w14:paraId="7135BF7B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userId</w:t>
            </w:r>
          </w:p>
          <w:p w14:paraId="35FFC932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phone</w:t>
            </w:r>
          </w:p>
          <w:p w14:paraId="30D65237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1777" w:rsidRPr="00A813D7" w14:paraId="72E7D88F" w14:textId="77777777" w:rsidTr="00461777">
        <w:trPr>
          <w:jc w:val="center"/>
        </w:trPr>
        <w:tc>
          <w:tcPr>
            <w:tcW w:w="2061" w:type="dxa"/>
            <w:vAlign w:val="center"/>
          </w:tcPr>
          <w:p w14:paraId="51F0BF67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forget/captcha</w:t>
            </w:r>
          </w:p>
        </w:tc>
        <w:tc>
          <w:tcPr>
            <w:tcW w:w="1234" w:type="dxa"/>
            <w:vAlign w:val="center"/>
          </w:tcPr>
          <w:p w14:paraId="1BEBB76D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获取验证码</w:t>
            </w:r>
          </w:p>
        </w:tc>
        <w:tc>
          <w:tcPr>
            <w:tcW w:w="1471" w:type="dxa"/>
            <w:vAlign w:val="center"/>
          </w:tcPr>
          <w:p w14:paraId="3CE87E61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ET</w:t>
            </w:r>
          </w:p>
        </w:tc>
        <w:tc>
          <w:tcPr>
            <w:tcW w:w="1711" w:type="dxa"/>
            <w:vAlign w:val="center"/>
          </w:tcPr>
          <w:p w14:paraId="3E452867" w14:textId="77777777" w:rsidR="00461777" w:rsidRPr="00C830E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  <w:tc>
          <w:tcPr>
            <w:tcW w:w="1829" w:type="dxa"/>
            <w:vAlign w:val="center"/>
          </w:tcPr>
          <w:p w14:paraId="7E2BD719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aptcha</w:t>
            </w:r>
          </w:p>
        </w:tc>
      </w:tr>
      <w:tr w:rsidR="00461777" w:rsidRPr="00A813D7" w14:paraId="725354A2" w14:textId="77777777" w:rsidTr="00461777">
        <w:trPr>
          <w:jc w:val="center"/>
        </w:trPr>
        <w:tc>
          <w:tcPr>
            <w:tcW w:w="2061" w:type="dxa"/>
            <w:vAlign w:val="center"/>
          </w:tcPr>
          <w:p w14:paraId="436BD72A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user/changeFace</w:t>
            </w:r>
          </w:p>
        </w:tc>
        <w:tc>
          <w:tcPr>
            <w:tcW w:w="1234" w:type="dxa"/>
            <w:vAlign w:val="center"/>
          </w:tcPr>
          <w:p w14:paraId="1B2A51C8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修改头像</w:t>
            </w:r>
          </w:p>
        </w:tc>
        <w:tc>
          <w:tcPr>
            <w:tcW w:w="1471" w:type="dxa"/>
            <w:vAlign w:val="center"/>
          </w:tcPr>
          <w:p w14:paraId="4190323C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</w:t>
            </w:r>
          </w:p>
        </w:tc>
        <w:tc>
          <w:tcPr>
            <w:tcW w:w="1711" w:type="dxa"/>
            <w:vAlign w:val="center"/>
          </w:tcPr>
          <w:p w14:paraId="53E3F3B3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</w:p>
          <w:p w14:paraId="6B08F3F0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ace_url</w:t>
            </w:r>
          </w:p>
        </w:tc>
        <w:tc>
          <w:tcPr>
            <w:tcW w:w="1829" w:type="dxa"/>
            <w:vAlign w:val="center"/>
          </w:tcPr>
          <w:p w14:paraId="51833D31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user{</w:t>
            </w:r>
          </w:p>
          <w:p w14:paraId="32CF5625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userId</w:t>
            </w:r>
          </w:p>
          <w:p w14:paraId="57289F02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face_url</w:t>
            </w:r>
          </w:p>
          <w:p w14:paraId="4C68FA33" w14:textId="77777777" w:rsidR="00461777" w:rsidRDefault="00461777" w:rsidP="00461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461777" w:rsidRPr="00A813D7" w14:paraId="4B0F47EC" w14:textId="77777777" w:rsidTr="00461777">
        <w:trPr>
          <w:jc w:val="center"/>
        </w:trPr>
        <w:tc>
          <w:tcPr>
            <w:tcW w:w="2061" w:type="dxa"/>
            <w:vAlign w:val="center"/>
          </w:tcPr>
          <w:p w14:paraId="01E2D074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user/about</w:t>
            </w:r>
          </w:p>
        </w:tc>
        <w:tc>
          <w:tcPr>
            <w:tcW w:w="1234" w:type="dxa"/>
            <w:vAlign w:val="center"/>
          </w:tcPr>
          <w:p w14:paraId="7563A085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获取关于</w:t>
            </w:r>
          </w:p>
        </w:tc>
        <w:tc>
          <w:tcPr>
            <w:tcW w:w="1471" w:type="dxa"/>
            <w:vAlign w:val="center"/>
          </w:tcPr>
          <w:p w14:paraId="0A11F8DF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GET</w:t>
            </w:r>
          </w:p>
        </w:tc>
        <w:tc>
          <w:tcPr>
            <w:tcW w:w="1711" w:type="dxa"/>
            <w:vAlign w:val="center"/>
          </w:tcPr>
          <w:p w14:paraId="6E853270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bout</w:t>
            </w:r>
          </w:p>
        </w:tc>
        <w:tc>
          <w:tcPr>
            <w:tcW w:w="1829" w:type="dxa"/>
            <w:vAlign w:val="center"/>
          </w:tcPr>
          <w:p w14:paraId="06ECF212" w14:textId="77777777" w:rsidR="00461777" w:rsidRDefault="00461777" w:rsidP="00461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about</w:t>
            </w:r>
          </w:p>
        </w:tc>
      </w:tr>
    </w:tbl>
    <w:p w14:paraId="24470918" w14:textId="77777777" w:rsidR="005A2941" w:rsidRDefault="005A2941" w:rsidP="005A2941">
      <w:pPr>
        <w:jc w:val="center"/>
      </w:pPr>
    </w:p>
    <w:p w14:paraId="5434A7D2" w14:textId="77777777" w:rsidR="00C967C0" w:rsidRPr="00C967C0" w:rsidRDefault="005A2941" w:rsidP="005A2941">
      <w:pPr>
        <w:jc w:val="center"/>
      </w:pPr>
      <w:r>
        <w:rPr>
          <w:rFonts w:hint="eastAsia"/>
        </w:rPr>
        <w:t>表</w:t>
      </w:r>
      <w:r w:rsidR="00BB5ABB">
        <w:rPr>
          <w:rFonts w:hint="eastAsia"/>
        </w:rPr>
        <w:t>3-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接口（学生模块）</w:t>
      </w:r>
    </w:p>
    <w:p w14:paraId="031715C9" w14:textId="77777777"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6" w:name="_Toc38105364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输入输出格式</w:t>
      </w:r>
      <w:bookmarkEnd w:id="46"/>
    </w:p>
    <w:p w14:paraId="27AB621D" w14:textId="77777777" w:rsidR="00BB5ABB" w:rsidRDefault="00BB5ABB" w:rsidP="00BB5ABB">
      <w:pPr>
        <w:spacing w:line="360" w:lineRule="auto"/>
        <w:rPr>
          <w:lang w:val="en-US"/>
        </w:rPr>
      </w:pPr>
      <w:r w:rsidRPr="004504F8">
        <w:rPr>
          <w:rFonts w:hint="eastAsia"/>
          <w:lang w:val="en-US"/>
        </w:rPr>
        <w:t>·查看抽取结果页面：</w:t>
      </w:r>
    </w:p>
    <w:p w14:paraId="74DFBED0" w14:textId="77777777" w:rsidR="00207D6D" w:rsidRDefault="00207D6D" w:rsidP="00791804">
      <w:pPr>
        <w:pStyle w:val="a7"/>
        <w:numPr>
          <w:ilvl w:val="0"/>
          <w:numId w:val="25"/>
        </w:numPr>
        <w:spacing w:line="276" w:lineRule="auto"/>
        <w:ind w:firstLineChars="0"/>
        <w:rPr>
          <w:lang w:val="en-US"/>
        </w:rPr>
      </w:pPr>
      <w:r w:rsidRPr="00207D6D">
        <w:rPr>
          <w:rFonts w:hint="eastAsia"/>
          <w:lang w:val="en-US"/>
        </w:rPr>
        <w:t>查看</w:t>
      </w:r>
      <w:r>
        <w:rPr>
          <w:rFonts w:hint="eastAsia"/>
          <w:lang w:val="en-US"/>
        </w:rPr>
        <w:t>抽取</w:t>
      </w:r>
      <w:r w:rsidRPr="00207D6D">
        <w:rPr>
          <w:rFonts w:hint="eastAsia"/>
          <w:lang w:val="en-US"/>
        </w:rPr>
        <w:t>结果</w:t>
      </w:r>
      <w:r>
        <w:rPr>
          <w:rFonts w:hint="eastAsia"/>
          <w:lang w:val="en-US"/>
        </w:rPr>
        <w:t>，</w:t>
      </w:r>
      <w:r w:rsidRPr="00207D6D">
        <w:rPr>
          <w:rFonts w:hint="eastAsia"/>
          <w:lang w:val="en-US"/>
        </w:rPr>
        <w:t>输出</w:t>
      </w:r>
      <w:r>
        <w:rPr>
          <w:rFonts w:hint="eastAsia"/>
          <w:lang w:val="en-US"/>
        </w:rPr>
        <w:t>为被抽中的</w:t>
      </w:r>
      <w:r w:rsidRPr="00207D6D">
        <w:rPr>
          <w:rFonts w:hint="eastAsia"/>
          <w:lang w:val="en-US"/>
        </w:rPr>
        <w:t>宿舍</w:t>
      </w:r>
      <w:r>
        <w:rPr>
          <w:rFonts w:hint="eastAsia"/>
          <w:lang w:val="en-US"/>
        </w:rPr>
        <w:t>号与随机号码表格，以及查寝开始时间、截止时间、倒计时</w:t>
      </w:r>
      <w:r w:rsidRPr="00207D6D">
        <w:rPr>
          <w:rFonts w:hint="eastAsia"/>
          <w:lang w:val="en-US"/>
        </w:rPr>
        <w:t>。</w:t>
      </w:r>
    </w:p>
    <w:p w14:paraId="46A81EF5" w14:textId="77777777" w:rsidR="00207D6D" w:rsidRPr="00207D6D" w:rsidRDefault="00207D6D" w:rsidP="00207D6D">
      <w:pPr>
        <w:spacing w:line="276" w:lineRule="auto"/>
        <w:ind w:left="420"/>
        <w:rPr>
          <w:lang w:val="en-US"/>
        </w:rPr>
      </w:pPr>
    </w:p>
    <w:p w14:paraId="3AB87E56" w14:textId="77777777" w:rsidR="00BB5ABB" w:rsidRDefault="00BB5ABB" w:rsidP="00BB5ABB">
      <w:pPr>
        <w:spacing w:line="360" w:lineRule="auto"/>
      </w:pPr>
      <w:r w:rsidRPr="004504F8">
        <w:rPr>
          <w:rFonts w:hint="eastAsia"/>
        </w:rPr>
        <w:t>·拍照上传页面：</w:t>
      </w:r>
    </w:p>
    <w:p w14:paraId="52D38135" w14:textId="77777777" w:rsidR="00BB5ABB" w:rsidRDefault="00BB5ABB" w:rsidP="00791804">
      <w:pPr>
        <w:pStyle w:val="a7"/>
        <w:numPr>
          <w:ilvl w:val="0"/>
          <w:numId w:val="26"/>
        </w:numPr>
        <w:spacing w:line="276" w:lineRule="auto"/>
        <w:ind w:firstLineChars="0"/>
      </w:pPr>
      <w:r w:rsidRPr="00BB5ABB">
        <w:rPr>
          <w:rFonts w:hint="eastAsia"/>
        </w:rPr>
        <w:t>拍照上传</w:t>
      </w:r>
      <w:r>
        <w:rPr>
          <w:rFonts w:hint="eastAsia"/>
        </w:rPr>
        <w:t>，</w:t>
      </w:r>
      <w:r w:rsidRPr="00BB5ABB">
        <w:rPr>
          <w:rFonts w:hint="eastAsia"/>
        </w:rPr>
        <w:t>输入的是</w:t>
      </w:r>
      <w:r>
        <w:rPr>
          <w:rFonts w:hint="eastAsia"/>
        </w:rPr>
        <w:t>相册照片或相机拍摄照片，为jpg、png、bmp等格式的照片，</w:t>
      </w:r>
      <w:r>
        <w:rPr>
          <w:rFonts w:hint="eastAsia"/>
        </w:rPr>
        <w:lastRenderedPageBreak/>
        <w:t>图片大小不大于</w:t>
      </w:r>
      <w:r>
        <w:t>5</w:t>
      </w:r>
      <w:r>
        <w:rPr>
          <w:rFonts w:hint="eastAsia"/>
        </w:rPr>
        <w:t>M</w:t>
      </w:r>
      <w:r w:rsidRPr="00BB5ABB">
        <w:rPr>
          <w:rFonts w:hint="eastAsia"/>
        </w:rPr>
        <w:t>。</w:t>
      </w:r>
    </w:p>
    <w:p w14:paraId="1710B189" w14:textId="77777777" w:rsidR="00207D6D" w:rsidRDefault="00207D6D" w:rsidP="00791804">
      <w:pPr>
        <w:pStyle w:val="a7"/>
        <w:numPr>
          <w:ilvl w:val="0"/>
          <w:numId w:val="26"/>
        </w:numPr>
        <w:spacing w:line="276" w:lineRule="auto"/>
        <w:ind w:firstLineChars="0"/>
      </w:pPr>
      <w:r>
        <w:rPr>
          <w:rFonts w:hint="eastAsia"/>
        </w:rPr>
        <w:t>查看历史查寝，输出是全部的历史查寝列表信息。</w:t>
      </w:r>
    </w:p>
    <w:p w14:paraId="7677A218" w14:textId="77777777" w:rsidR="00207D6D" w:rsidRDefault="00207D6D" w:rsidP="00791804">
      <w:pPr>
        <w:pStyle w:val="a7"/>
        <w:numPr>
          <w:ilvl w:val="0"/>
          <w:numId w:val="26"/>
        </w:numPr>
        <w:spacing w:line="276" w:lineRule="auto"/>
        <w:ind w:firstLineChars="0"/>
      </w:pPr>
      <w:r>
        <w:rPr>
          <w:rFonts w:hint="eastAsia"/>
        </w:rPr>
        <w:t>历史查寝列表中的查看详情，输出的是查寝开始时间、提交时间与自己宿舍的信息以及所上传的照片。</w:t>
      </w:r>
    </w:p>
    <w:p w14:paraId="66925DF0" w14:textId="77777777" w:rsidR="00207D6D" w:rsidRPr="00207D6D" w:rsidRDefault="00207D6D" w:rsidP="00207D6D">
      <w:pPr>
        <w:spacing w:line="276" w:lineRule="auto"/>
        <w:ind w:left="420"/>
      </w:pPr>
    </w:p>
    <w:p w14:paraId="182ABDB2" w14:textId="77777777" w:rsidR="00BB5ABB" w:rsidRDefault="00BB5ABB" w:rsidP="00BB5ABB">
      <w:pPr>
        <w:spacing w:line="360" w:lineRule="auto"/>
        <w:rPr>
          <w:lang w:val="en-US"/>
        </w:rPr>
      </w:pPr>
      <w:r w:rsidRPr="004504F8">
        <w:rPr>
          <w:rFonts w:hint="eastAsia"/>
          <w:lang w:val="en-US"/>
        </w:rPr>
        <w:t>·个人信息页面：</w:t>
      </w:r>
    </w:p>
    <w:p w14:paraId="3ABC12A8" w14:textId="77777777" w:rsidR="00BB5ABB" w:rsidRDefault="00BB5ABB" w:rsidP="00791804">
      <w:pPr>
        <w:pStyle w:val="a7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>修改信息，输入为个人信息：用户名、年级、系、宿舍号。</w:t>
      </w:r>
    </w:p>
    <w:p w14:paraId="5C248B53" w14:textId="77777777" w:rsidR="00BB5ABB" w:rsidRDefault="00BB5ABB" w:rsidP="00791804">
      <w:pPr>
        <w:pStyle w:val="a7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>用户名为学生宿舍号，由汉字、#、数字组成，最多不超过</w:t>
      </w:r>
      <w:r>
        <w:t>1</w:t>
      </w:r>
      <w:r w:rsidR="00207D6D">
        <w:t>6</w:t>
      </w:r>
      <w:r>
        <w:rPr>
          <w:rFonts w:hint="eastAsia"/>
        </w:rPr>
        <w:t>个字符。具有年级、系选择框，根据需要选择。宿舍号由汉字、#、数字组成，最多不超过</w:t>
      </w:r>
      <w:r>
        <w:t>1</w:t>
      </w:r>
      <w:r w:rsidR="00207D6D">
        <w:t>6</w:t>
      </w:r>
      <w:r>
        <w:rPr>
          <w:rFonts w:hint="eastAsia"/>
        </w:rPr>
        <w:t>个字符。</w:t>
      </w:r>
    </w:p>
    <w:p w14:paraId="0101D642" w14:textId="77777777" w:rsidR="00BB5ABB" w:rsidRDefault="00BB5ABB" w:rsidP="00791804">
      <w:pPr>
        <w:pStyle w:val="a7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>修改密码，输入为原密码和新密码，原密码须与数据库密码一致，新密码为</w:t>
      </w:r>
      <w:r w:rsidRPr="00B847F7">
        <w:t>8-16位长度，须包含数字、字母、符号至少2种或以上元素</w:t>
      </w:r>
      <w:r>
        <w:rPr>
          <w:rFonts w:hint="eastAsia"/>
        </w:rPr>
        <w:t>。</w:t>
      </w:r>
    </w:p>
    <w:p w14:paraId="3E85530E" w14:textId="77777777" w:rsidR="00BB5ABB" w:rsidRDefault="00BB5ABB" w:rsidP="00791804">
      <w:pPr>
        <w:pStyle w:val="a7"/>
        <w:numPr>
          <w:ilvl w:val="0"/>
          <w:numId w:val="24"/>
        </w:numPr>
        <w:spacing w:line="276" w:lineRule="auto"/>
        <w:ind w:firstLineChars="0"/>
      </w:pPr>
      <w:r>
        <w:t>绑定邮箱</w:t>
      </w:r>
      <w:r>
        <w:rPr>
          <w:rFonts w:hint="eastAsia"/>
        </w:rPr>
        <w:t>，</w:t>
      </w:r>
      <w:r>
        <w:t>输入是</w:t>
      </w:r>
      <w:r>
        <w:rPr>
          <w:rFonts w:hint="eastAsia"/>
        </w:rPr>
        <w:t>有效</w:t>
      </w:r>
      <w:r>
        <w:t>邮箱账号</w:t>
      </w:r>
      <w:r>
        <w:rPr>
          <w:rFonts w:hint="eastAsia"/>
        </w:rPr>
        <w:t>，邮箱为已注册邮箱，且不能与其他用户已验证邮箱重复</w:t>
      </w:r>
      <w:r>
        <w:t>。</w:t>
      </w:r>
    </w:p>
    <w:p w14:paraId="1BD018F4" w14:textId="77777777" w:rsidR="00BB5ABB" w:rsidRDefault="00BB5ABB" w:rsidP="00791804">
      <w:pPr>
        <w:pStyle w:val="a7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>修改</w:t>
      </w:r>
      <w:r>
        <w:t>手机</w:t>
      </w:r>
      <w:r>
        <w:rPr>
          <w:rFonts w:hint="eastAsia"/>
        </w:rPr>
        <w:t>号，</w:t>
      </w:r>
      <w:r>
        <w:t>输入是</w:t>
      </w:r>
      <w:r>
        <w:rPr>
          <w:rFonts w:hint="eastAsia"/>
        </w:rPr>
        <w:t>有效</w:t>
      </w:r>
      <w:r>
        <w:t>手机号。</w:t>
      </w:r>
    </w:p>
    <w:p w14:paraId="195A17EB" w14:textId="77777777" w:rsidR="00BB5ABB" w:rsidRDefault="00BB5ABB" w:rsidP="00791804">
      <w:pPr>
        <w:pStyle w:val="a7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>获取验证码，输出为邮箱邮件</w:t>
      </w:r>
      <w:r>
        <w:t>/手机短信所下发的6位数字的验证码。</w:t>
      </w:r>
    </w:p>
    <w:p w14:paraId="30544C97" w14:textId="77777777" w:rsidR="00C967C0" w:rsidRPr="00C967C0" w:rsidRDefault="00BB5ABB" w:rsidP="00791804">
      <w:pPr>
        <w:pStyle w:val="a7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>关于，输出为小程序的相关信息（背景、初衷、使用流程等）。</w:t>
      </w:r>
    </w:p>
    <w:p w14:paraId="2D0B1BDE" w14:textId="77777777" w:rsidR="00EF49E4" w:rsidRDefault="00EF49E4" w:rsidP="00EF49E4">
      <w:pPr>
        <w:pStyle w:val="3"/>
        <w:spacing w:line="360" w:lineRule="auto"/>
        <w:ind w:firstLine="159"/>
        <w:rPr>
          <w:sz w:val="24"/>
          <w:szCs w:val="24"/>
        </w:rPr>
      </w:pPr>
      <w:bookmarkStart w:id="47" w:name="_Toc38105365"/>
      <w:r>
        <w:rPr>
          <w:sz w:val="24"/>
          <w:szCs w:val="24"/>
        </w:rPr>
        <w:lastRenderedPageBreak/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部分功能的泳道图</w:t>
      </w:r>
      <w:bookmarkEnd w:id="47"/>
    </w:p>
    <w:p w14:paraId="1E38D36A" w14:textId="77777777" w:rsidR="00B47265" w:rsidRDefault="00B47265" w:rsidP="00B47265">
      <w:pPr>
        <w:jc w:val="center"/>
      </w:pPr>
      <w:r>
        <w:rPr>
          <w:noProof/>
        </w:rPr>
        <w:drawing>
          <wp:inline distT="0" distB="0" distL="0" distR="0" wp14:anchorId="683FDF45" wp14:editId="75654FC7">
            <wp:extent cx="4023360" cy="5789938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364" cy="579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35317" w14:textId="77777777" w:rsidR="00B47265" w:rsidRDefault="00B47265" w:rsidP="00B47265">
      <w:pPr>
        <w:jc w:val="center"/>
      </w:pPr>
      <w:r>
        <w:rPr>
          <w:rFonts w:hint="eastAsia"/>
        </w:rPr>
        <w:t>图3-</w:t>
      </w:r>
      <w:r>
        <w:t xml:space="preserve">9 </w:t>
      </w:r>
      <w:r>
        <w:rPr>
          <w:rFonts w:hint="eastAsia"/>
        </w:rPr>
        <w:t>拍照上传功能泳道图</w:t>
      </w:r>
    </w:p>
    <w:p w14:paraId="51675B11" w14:textId="77777777" w:rsidR="00B47265" w:rsidRDefault="00B47265" w:rsidP="00B47265">
      <w:pPr>
        <w:jc w:val="center"/>
      </w:pPr>
      <w:r>
        <w:rPr>
          <w:noProof/>
        </w:rPr>
        <w:lastRenderedPageBreak/>
        <w:drawing>
          <wp:inline distT="0" distB="0" distL="0" distR="0" wp14:anchorId="4AB26CD8" wp14:editId="3A067582">
            <wp:extent cx="3749040" cy="5679078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937" cy="568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D807C" w14:textId="77777777" w:rsidR="00B47265" w:rsidRPr="00B47265" w:rsidRDefault="00B47265" w:rsidP="00B47265">
      <w:pPr>
        <w:jc w:val="center"/>
      </w:pPr>
      <w:r>
        <w:rPr>
          <w:rFonts w:hint="eastAsia"/>
        </w:rPr>
        <w:t>图3-</w:t>
      </w:r>
      <w:r>
        <w:t xml:space="preserve">10 </w:t>
      </w:r>
      <w:r>
        <w:rPr>
          <w:rFonts w:hint="eastAsia"/>
        </w:rPr>
        <w:t>查看历史查寝记录泳道图</w:t>
      </w:r>
    </w:p>
    <w:p w14:paraId="57D6B856" w14:textId="77777777" w:rsidR="00EF49E4" w:rsidRDefault="00B47265" w:rsidP="00B47265">
      <w:pPr>
        <w:jc w:val="center"/>
      </w:pPr>
      <w:r>
        <w:rPr>
          <w:noProof/>
        </w:rPr>
        <w:lastRenderedPageBreak/>
        <w:drawing>
          <wp:inline distT="0" distB="0" distL="0" distR="0" wp14:anchorId="24D6CA4E" wp14:editId="5F1BD026">
            <wp:extent cx="5274310" cy="50977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AAA49" w14:textId="77777777" w:rsidR="00B47265" w:rsidRPr="00EF49E4" w:rsidRDefault="00B47265" w:rsidP="00B47265">
      <w:pPr>
        <w:jc w:val="center"/>
      </w:pPr>
      <w:r>
        <w:rPr>
          <w:rFonts w:hint="eastAsia"/>
        </w:rPr>
        <w:t>图3-</w:t>
      </w:r>
      <w:r>
        <w:t xml:space="preserve">11 </w:t>
      </w:r>
      <w:r>
        <w:rPr>
          <w:rFonts w:hint="eastAsia"/>
        </w:rPr>
        <w:t>个人信息管理功能泳道图</w:t>
      </w:r>
    </w:p>
    <w:p w14:paraId="0E1393B4" w14:textId="77777777" w:rsidR="00CF2B27" w:rsidRDefault="00EF49E4" w:rsidP="00C967C0">
      <w:pPr>
        <w:pStyle w:val="3"/>
        <w:spacing w:line="360" w:lineRule="auto"/>
        <w:ind w:firstLine="159"/>
        <w:rPr>
          <w:sz w:val="24"/>
          <w:szCs w:val="24"/>
        </w:rPr>
      </w:pPr>
      <w:bookmarkStart w:id="48" w:name="_Toc38105366"/>
      <w:r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 w:rsidR="004504F8">
        <w:rPr>
          <w:sz w:val="24"/>
          <w:szCs w:val="24"/>
        </w:rPr>
        <w:t>3</w:t>
      </w:r>
      <w:r w:rsidRPr="000D0203">
        <w:rPr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验收标准</w:t>
      </w:r>
      <w:bookmarkEnd w:id="48"/>
    </w:p>
    <w:p w14:paraId="20162A6C" w14:textId="77777777" w:rsidR="00321C04" w:rsidRPr="004504F8" w:rsidRDefault="00321C04" w:rsidP="00321C04">
      <w:pPr>
        <w:spacing w:line="360" w:lineRule="auto"/>
        <w:rPr>
          <w:lang w:val="en-US"/>
        </w:rPr>
      </w:pPr>
      <w:r w:rsidRPr="004504F8">
        <w:rPr>
          <w:rFonts w:hint="eastAsia"/>
          <w:lang w:val="en-US"/>
        </w:rPr>
        <w:t xml:space="preserve">·学生用户首页页面： </w:t>
      </w:r>
    </w:p>
    <w:p w14:paraId="0D663666" w14:textId="77777777" w:rsidR="00321C04" w:rsidRPr="004504F8" w:rsidRDefault="00321C04" w:rsidP="00791804">
      <w:pPr>
        <w:pStyle w:val="a7"/>
        <w:numPr>
          <w:ilvl w:val="0"/>
          <w:numId w:val="10"/>
        </w:numPr>
        <w:spacing w:line="276" w:lineRule="auto"/>
        <w:ind w:firstLineChars="0"/>
      </w:pPr>
      <w:r w:rsidRPr="004504F8">
        <w:rPr>
          <w:rFonts w:hint="eastAsia"/>
        </w:rPr>
        <w:t>有“查看抽取结果”、“拍照上传”大按钮。下方有“首页”和“我的”小按钮。</w:t>
      </w:r>
    </w:p>
    <w:p w14:paraId="25418D45" w14:textId="77777777" w:rsidR="00321C04" w:rsidRPr="004504F8" w:rsidRDefault="00321C04" w:rsidP="00791804">
      <w:pPr>
        <w:pStyle w:val="a7"/>
        <w:numPr>
          <w:ilvl w:val="0"/>
          <w:numId w:val="10"/>
        </w:numPr>
        <w:spacing w:line="276" w:lineRule="auto"/>
        <w:ind w:firstLineChars="0"/>
      </w:pPr>
      <w:r w:rsidRPr="004504F8">
        <w:rPr>
          <w:rFonts w:hint="eastAsia"/>
        </w:rPr>
        <w:t>点击“查看抽取结果”跳转至查看抽取结果界面。</w:t>
      </w:r>
    </w:p>
    <w:p w14:paraId="5ED55BF8" w14:textId="77777777" w:rsidR="00321C04" w:rsidRPr="004504F8" w:rsidRDefault="00321C04" w:rsidP="00791804">
      <w:pPr>
        <w:pStyle w:val="a7"/>
        <w:numPr>
          <w:ilvl w:val="0"/>
          <w:numId w:val="10"/>
        </w:numPr>
        <w:spacing w:line="276" w:lineRule="auto"/>
        <w:ind w:firstLineChars="0"/>
      </w:pPr>
      <w:r w:rsidRPr="004504F8">
        <w:rPr>
          <w:rFonts w:hint="eastAsia"/>
        </w:rPr>
        <w:t>点击“拍照上传”跳转至拍照上传界面。</w:t>
      </w:r>
    </w:p>
    <w:p w14:paraId="3A361302" w14:textId="77777777" w:rsidR="00321C04" w:rsidRPr="004504F8" w:rsidRDefault="00321C04" w:rsidP="00791804">
      <w:pPr>
        <w:pStyle w:val="a7"/>
        <w:numPr>
          <w:ilvl w:val="0"/>
          <w:numId w:val="10"/>
        </w:numPr>
        <w:spacing w:line="276" w:lineRule="auto"/>
        <w:ind w:firstLineChars="0"/>
      </w:pPr>
      <w:r w:rsidRPr="004504F8">
        <w:rPr>
          <w:rFonts w:hint="eastAsia"/>
        </w:rPr>
        <w:t>点击“我的”跳转至个人信息界面。</w:t>
      </w:r>
    </w:p>
    <w:p w14:paraId="47840C5E" w14:textId="77777777" w:rsidR="00321C04" w:rsidRPr="004504F8" w:rsidRDefault="00321C04" w:rsidP="00791804">
      <w:pPr>
        <w:pStyle w:val="a7"/>
        <w:numPr>
          <w:ilvl w:val="0"/>
          <w:numId w:val="10"/>
        </w:numPr>
        <w:spacing w:line="276" w:lineRule="auto"/>
        <w:ind w:firstLineChars="0"/>
      </w:pPr>
      <w:r w:rsidRPr="004504F8">
        <w:rPr>
          <w:rFonts w:hint="eastAsia"/>
        </w:rPr>
        <w:t>点击“首页”跳转至首页界面。</w:t>
      </w:r>
    </w:p>
    <w:p w14:paraId="2FDB476B" w14:textId="77777777" w:rsidR="00321C04" w:rsidRPr="004504F8" w:rsidRDefault="00321C04" w:rsidP="00321C04">
      <w:pPr>
        <w:rPr>
          <w:lang w:val="en-US"/>
        </w:rPr>
      </w:pPr>
    </w:p>
    <w:p w14:paraId="0A4FA279" w14:textId="77777777" w:rsidR="00321C04" w:rsidRPr="004504F8" w:rsidRDefault="00321C04" w:rsidP="00321C04">
      <w:pPr>
        <w:spacing w:line="360" w:lineRule="auto"/>
        <w:rPr>
          <w:lang w:val="en-US"/>
        </w:rPr>
      </w:pPr>
      <w:r w:rsidRPr="004504F8">
        <w:rPr>
          <w:rFonts w:hint="eastAsia"/>
          <w:lang w:val="en-US"/>
        </w:rPr>
        <w:t>·查看抽取结果页面：</w:t>
      </w:r>
    </w:p>
    <w:p w14:paraId="2C18C430" w14:textId="77777777" w:rsidR="00321C04" w:rsidRDefault="00321C04" w:rsidP="00791804">
      <w:pPr>
        <w:pStyle w:val="a7"/>
        <w:numPr>
          <w:ilvl w:val="0"/>
          <w:numId w:val="9"/>
        </w:numPr>
        <w:spacing w:line="276" w:lineRule="auto"/>
        <w:ind w:firstLineChars="0"/>
      </w:pPr>
      <w:r w:rsidRPr="004504F8">
        <w:rPr>
          <w:rFonts w:hint="eastAsia"/>
        </w:rPr>
        <w:t>显示当次查寝的抽取结果。（含时间、截止时间、倒计时、抽到的宿舍号和号码）</w:t>
      </w:r>
    </w:p>
    <w:p w14:paraId="4D2B432C" w14:textId="77777777" w:rsidR="006E14F4" w:rsidRPr="004504F8" w:rsidRDefault="006E14F4" w:rsidP="006E14F4">
      <w:pPr>
        <w:spacing w:line="276" w:lineRule="auto"/>
        <w:ind w:left="420"/>
      </w:pPr>
    </w:p>
    <w:p w14:paraId="0FBCD1BE" w14:textId="77777777" w:rsidR="00321C04" w:rsidRPr="004504F8" w:rsidRDefault="00321C04" w:rsidP="006E14F4">
      <w:pPr>
        <w:spacing w:line="360" w:lineRule="auto"/>
      </w:pPr>
      <w:r w:rsidRPr="004504F8">
        <w:rPr>
          <w:rFonts w:hint="eastAsia"/>
        </w:rPr>
        <w:lastRenderedPageBreak/>
        <w:t>·拍照上传页面：</w:t>
      </w:r>
    </w:p>
    <w:p w14:paraId="59C728EF" w14:textId="77777777" w:rsidR="00321C04" w:rsidRPr="004504F8" w:rsidRDefault="00321C04" w:rsidP="00791804">
      <w:pPr>
        <w:pStyle w:val="a7"/>
        <w:numPr>
          <w:ilvl w:val="0"/>
          <w:numId w:val="18"/>
        </w:numPr>
        <w:spacing w:line="276" w:lineRule="auto"/>
        <w:ind w:firstLineChars="0"/>
      </w:pPr>
      <w:r w:rsidRPr="004504F8">
        <w:rPr>
          <w:rFonts w:hint="eastAsia"/>
        </w:rPr>
        <w:t>有倒计时、“拍照上传”按钮、“查看历史查寝”按钮、一句提示。</w:t>
      </w:r>
    </w:p>
    <w:p w14:paraId="487A3A88" w14:textId="77777777" w:rsidR="00321C04" w:rsidRPr="004504F8" w:rsidRDefault="00321C04" w:rsidP="00791804">
      <w:pPr>
        <w:pStyle w:val="a7"/>
        <w:numPr>
          <w:ilvl w:val="0"/>
          <w:numId w:val="18"/>
        </w:numPr>
        <w:spacing w:line="276" w:lineRule="auto"/>
        <w:ind w:firstLineChars="0"/>
      </w:pPr>
      <w:r w:rsidRPr="004504F8">
        <w:rPr>
          <w:rFonts w:hint="eastAsia"/>
        </w:rPr>
        <w:t>点击“拍照上传”，可在相册中选择照片上传或打开相机进行拍照后上传。</w:t>
      </w:r>
    </w:p>
    <w:p w14:paraId="142447DA" w14:textId="77777777" w:rsidR="00321C04" w:rsidRDefault="00321C04" w:rsidP="00791804">
      <w:pPr>
        <w:pStyle w:val="a7"/>
        <w:numPr>
          <w:ilvl w:val="0"/>
          <w:numId w:val="18"/>
        </w:numPr>
        <w:spacing w:line="276" w:lineRule="auto"/>
        <w:ind w:firstLineChars="0"/>
      </w:pPr>
      <w:r w:rsidRPr="004504F8">
        <w:rPr>
          <w:rFonts w:hint="eastAsia"/>
        </w:rPr>
        <w:t>点击“查看历史查寝”，可查看用户自己被抽中的历史查寝记录。（含用户自己的照片以及具体时间记录）。</w:t>
      </w:r>
    </w:p>
    <w:p w14:paraId="4EE544DF" w14:textId="77777777" w:rsidR="00321C04" w:rsidRPr="004504F8" w:rsidRDefault="00321C04" w:rsidP="00321C04">
      <w:pPr>
        <w:pStyle w:val="a7"/>
        <w:ind w:left="840" w:firstLineChars="0" w:firstLine="0"/>
      </w:pPr>
    </w:p>
    <w:p w14:paraId="4C8FEE36" w14:textId="77777777" w:rsidR="00321C04" w:rsidRPr="004504F8" w:rsidRDefault="00321C04" w:rsidP="00321C04">
      <w:pPr>
        <w:spacing w:line="360" w:lineRule="auto"/>
        <w:rPr>
          <w:lang w:val="en-US"/>
        </w:rPr>
      </w:pPr>
      <w:r w:rsidRPr="004504F8">
        <w:rPr>
          <w:rFonts w:hint="eastAsia"/>
          <w:lang w:val="en-US"/>
        </w:rPr>
        <w:t>·个人信息页面：</w:t>
      </w:r>
    </w:p>
    <w:p w14:paraId="48B2673B" w14:textId="77777777" w:rsidR="00321C04" w:rsidRPr="004504F8" w:rsidRDefault="00321C0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 w:rsidRPr="004504F8">
        <w:rPr>
          <w:rFonts w:hint="eastAsia"/>
        </w:rPr>
        <w:t>显示个人信息，有“修改信息”、“修改密码”、“绑定邮箱”、</w:t>
      </w:r>
      <w:r w:rsidR="006E14F4">
        <w:rPr>
          <w:rFonts w:hint="eastAsia"/>
        </w:rPr>
        <w:t>“修改手机号”、</w:t>
      </w:r>
      <w:r w:rsidRPr="004504F8">
        <w:rPr>
          <w:rFonts w:hint="eastAsia"/>
        </w:rPr>
        <w:t>“关于”、“退出账号”按钮。下方有“首页”和“我的”小按钮。</w:t>
      </w:r>
    </w:p>
    <w:p w14:paraId="7F2F258F" w14:textId="77777777" w:rsidR="006E14F4" w:rsidRDefault="006E14F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点击头像，可在相册中或者相机拍照选择照片修改头像。</w:t>
      </w:r>
    </w:p>
    <w:p w14:paraId="4EC0EB11" w14:textId="77777777" w:rsidR="00321C04" w:rsidRPr="004504F8" w:rsidRDefault="00321C0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 w:rsidRPr="004504F8">
        <w:rPr>
          <w:rFonts w:hint="eastAsia"/>
        </w:rPr>
        <w:t>点击“修改信息”，跳转至修改信息界面。可修改昵称、年级、所在系、宿舍。</w:t>
      </w:r>
    </w:p>
    <w:p w14:paraId="5A06B86D" w14:textId="77777777" w:rsidR="00321C04" w:rsidRDefault="00321C0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点击“修改密码”，跳转至修改密码界面。输入原密码与新密码，确认密码正确后，即可成功修改密码。</w:t>
      </w:r>
    </w:p>
    <w:p w14:paraId="4EDE11DA" w14:textId="77777777" w:rsidR="00321C04" w:rsidRDefault="00321C0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点击“绑定邮箱”，跳转至绑定邮箱界面，输入邮箱，点击“发送验证码”，输入正确的验证码后，点击提交，弹出“绑定成功”字样，即绑定成功，否则提示“邮箱或验证码错误！”，即绑定失败。</w:t>
      </w:r>
    </w:p>
    <w:p w14:paraId="385FB362" w14:textId="77777777" w:rsidR="00321C04" w:rsidRDefault="00321C0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点击“修改手机号”，跳转至修改手机号界面，输入手机号，点击“发送验证码”，输入正确的验证码后，点击提交，弹出“修改成功”，即修改成功，否则提示“无效的手机号或验证码错误！”，即修改失败。</w:t>
      </w:r>
    </w:p>
    <w:p w14:paraId="4A71929D" w14:textId="77777777" w:rsidR="00321C04" w:rsidRPr="004504F8" w:rsidRDefault="00321C0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 w:rsidRPr="004504F8">
        <w:rPr>
          <w:rFonts w:hint="eastAsia"/>
        </w:rPr>
        <w:t>点击“关于”，跳转至关于界面。可查看关于小程序的信息。</w:t>
      </w:r>
    </w:p>
    <w:p w14:paraId="02126CFA" w14:textId="77777777" w:rsidR="00321C04" w:rsidRPr="00321C04" w:rsidRDefault="00321C04" w:rsidP="00791804">
      <w:pPr>
        <w:pStyle w:val="a7"/>
        <w:numPr>
          <w:ilvl w:val="0"/>
          <w:numId w:val="8"/>
        </w:numPr>
        <w:spacing w:line="276" w:lineRule="auto"/>
        <w:ind w:firstLineChars="0"/>
      </w:pPr>
      <w:r w:rsidRPr="004504F8">
        <w:rPr>
          <w:rFonts w:hint="eastAsia"/>
        </w:rPr>
        <w:t>点击“退出账号”，弹出“您确认要退出登录吗？”。点击确认。跳转至登录界面。点击取消，跳转至个人信息界面。</w:t>
      </w:r>
      <w:bookmarkEnd w:id="4"/>
    </w:p>
    <w:sectPr w:rsidR="00321C04" w:rsidRPr="00321C04" w:rsidSect="003D6D61">
      <w:footerReference w:type="even" r:id="rId29"/>
      <w:footerReference w:type="default" r:id="rId30"/>
      <w:type w:val="continuous"/>
      <w:pgSz w:w="11906" w:h="16838"/>
      <w:pgMar w:top="1440" w:right="144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BCAA0" w14:textId="77777777" w:rsidR="0023514A" w:rsidRDefault="0023514A" w:rsidP="00C967C0">
      <w:r>
        <w:separator/>
      </w:r>
    </w:p>
  </w:endnote>
  <w:endnote w:type="continuationSeparator" w:id="0">
    <w:p w14:paraId="2D54F011" w14:textId="77777777" w:rsidR="0023514A" w:rsidRDefault="0023514A" w:rsidP="00C96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E7C37" w14:textId="77777777" w:rsidR="003D6D61" w:rsidRDefault="003D6D61" w:rsidP="003D6D61">
    <w:pPr>
      <w:pStyle w:val="ac"/>
    </w:pPr>
  </w:p>
  <w:p w14:paraId="49601AE7" w14:textId="77777777" w:rsidR="008D29DC" w:rsidRPr="00F37934" w:rsidRDefault="008D29DC" w:rsidP="00F37934">
    <w:pPr>
      <w:pStyle w:val="ac"/>
      <w:rPr>
        <w:b/>
        <w:bCs/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57DC4" w14:textId="77777777" w:rsidR="003D6D61" w:rsidRDefault="003D6D61">
    <w:pPr>
      <w:pStyle w:val="ac"/>
      <w:jc w:val="center"/>
    </w:pPr>
  </w:p>
  <w:p w14:paraId="36A6B693" w14:textId="77777777" w:rsidR="008D29DC" w:rsidRPr="00F37934" w:rsidRDefault="008D29DC" w:rsidP="00F37934">
    <w:pPr>
      <w:pStyle w:val="ac"/>
      <w:rPr>
        <w:b/>
        <w:bCs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11C6C" w14:textId="77777777" w:rsidR="003D6D61" w:rsidRDefault="003D6D61">
    <w:pPr>
      <w:pStyle w:val="ac"/>
      <w:jc w:val="center"/>
    </w:pPr>
  </w:p>
  <w:p w14:paraId="1F0C3F44" w14:textId="77777777" w:rsidR="003D6D61" w:rsidRPr="00F37934" w:rsidRDefault="003D6D61" w:rsidP="00F37934">
    <w:pPr>
      <w:pStyle w:val="ac"/>
      <w:rPr>
        <w:b/>
        <w:bCs/>
        <w:sz w:val="21"/>
        <w:szCs w:val="21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E80EC" w14:textId="77777777" w:rsidR="003D6D61" w:rsidRPr="003D6D61" w:rsidRDefault="003D6D61">
    <w:pPr>
      <w:pStyle w:val="ac"/>
      <w:jc w:val="center"/>
      <w:rPr>
        <w:b/>
        <w:bCs/>
        <w:sz w:val="21"/>
        <w:szCs w:val="21"/>
      </w:rPr>
    </w:pPr>
  </w:p>
  <w:p w14:paraId="5E14B88C" w14:textId="77777777" w:rsidR="003D6D61" w:rsidRPr="00F37934" w:rsidRDefault="003D6D61" w:rsidP="00F37934">
    <w:pPr>
      <w:pStyle w:val="ac"/>
      <w:rPr>
        <w:b/>
        <w:bCs/>
        <w:sz w:val="21"/>
        <w:szCs w:val="21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8168788"/>
      <w:docPartObj>
        <w:docPartGallery w:val="Page Numbers (Bottom of Page)"/>
        <w:docPartUnique/>
      </w:docPartObj>
    </w:sdtPr>
    <w:sdtEndPr>
      <w:rPr>
        <w:b/>
        <w:bCs/>
        <w:sz w:val="21"/>
        <w:szCs w:val="21"/>
      </w:rPr>
    </w:sdtEndPr>
    <w:sdtContent>
      <w:p w14:paraId="6EE096DE" w14:textId="77777777" w:rsidR="003D6D61" w:rsidRPr="003D6D61" w:rsidRDefault="003D6D61">
        <w:pPr>
          <w:pStyle w:val="ac"/>
          <w:jc w:val="center"/>
          <w:rPr>
            <w:b/>
            <w:bCs/>
            <w:sz w:val="21"/>
            <w:szCs w:val="21"/>
          </w:rPr>
        </w:pPr>
        <w:r w:rsidRPr="003D6D61">
          <w:rPr>
            <w:b/>
            <w:bCs/>
            <w:sz w:val="21"/>
            <w:szCs w:val="21"/>
          </w:rPr>
          <w:fldChar w:fldCharType="begin"/>
        </w:r>
        <w:r w:rsidRPr="003D6D61">
          <w:rPr>
            <w:b/>
            <w:bCs/>
            <w:sz w:val="21"/>
            <w:szCs w:val="21"/>
          </w:rPr>
          <w:instrText>PAGE   \* MERGEFORMAT</w:instrText>
        </w:r>
        <w:r w:rsidRPr="003D6D61">
          <w:rPr>
            <w:b/>
            <w:bCs/>
            <w:sz w:val="21"/>
            <w:szCs w:val="21"/>
          </w:rPr>
          <w:fldChar w:fldCharType="separate"/>
        </w:r>
        <w:r w:rsidRPr="003D6D61">
          <w:rPr>
            <w:b/>
            <w:bCs/>
            <w:sz w:val="21"/>
            <w:szCs w:val="21"/>
          </w:rPr>
          <w:t>2</w:t>
        </w:r>
        <w:r w:rsidRPr="003D6D61">
          <w:rPr>
            <w:b/>
            <w:bCs/>
            <w:sz w:val="21"/>
            <w:szCs w:val="21"/>
          </w:rPr>
          <w:fldChar w:fldCharType="end"/>
        </w:r>
      </w:p>
    </w:sdtContent>
  </w:sdt>
  <w:p w14:paraId="3908BC1C" w14:textId="77777777" w:rsidR="003D6D61" w:rsidRPr="00F37934" w:rsidRDefault="003D6D61" w:rsidP="00F37934">
    <w:pPr>
      <w:pStyle w:val="ac"/>
      <w:rPr>
        <w:b/>
        <w:bCs/>
        <w:sz w:val="21"/>
        <w:szCs w:val="21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8650463"/>
      <w:docPartObj>
        <w:docPartGallery w:val="Page Numbers (Bottom of Page)"/>
        <w:docPartUnique/>
      </w:docPartObj>
    </w:sdtPr>
    <w:sdtEndPr>
      <w:rPr>
        <w:b/>
        <w:bCs/>
        <w:sz w:val="21"/>
        <w:szCs w:val="21"/>
      </w:rPr>
    </w:sdtEndPr>
    <w:sdtContent>
      <w:p w14:paraId="737821BF" w14:textId="77777777" w:rsidR="003D6D61" w:rsidRPr="003D6D61" w:rsidRDefault="003D6D61">
        <w:pPr>
          <w:pStyle w:val="ac"/>
          <w:jc w:val="center"/>
          <w:rPr>
            <w:b/>
            <w:bCs/>
            <w:sz w:val="21"/>
            <w:szCs w:val="21"/>
          </w:rPr>
        </w:pPr>
        <w:r w:rsidRPr="003D6D61">
          <w:rPr>
            <w:b/>
            <w:bCs/>
            <w:sz w:val="21"/>
            <w:szCs w:val="21"/>
          </w:rPr>
          <w:fldChar w:fldCharType="begin"/>
        </w:r>
        <w:r w:rsidRPr="003D6D61">
          <w:rPr>
            <w:b/>
            <w:bCs/>
            <w:sz w:val="21"/>
            <w:szCs w:val="21"/>
          </w:rPr>
          <w:instrText>PAGE   \* MERGEFORMAT</w:instrText>
        </w:r>
        <w:r w:rsidRPr="003D6D61">
          <w:rPr>
            <w:b/>
            <w:bCs/>
            <w:sz w:val="21"/>
            <w:szCs w:val="21"/>
          </w:rPr>
          <w:fldChar w:fldCharType="separate"/>
        </w:r>
        <w:r w:rsidRPr="003D6D61">
          <w:rPr>
            <w:b/>
            <w:bCs/>
            <w:sz w:val="21"/>
            <w:szCs w:val="21"/>
          </w:rPr>
          <w:t>2</w:t>
        </w:r>
        <w:r w:rsidRPr="003D6D61">
          <w:rPr>
            <w:b/>
            <w:bCs/>
            <w:sz w:val="21"/>
            <w:szCs w:val="21"/>
          </w:rPr>
          <w:fldChar w:fldCharType="end"/>
        </w:r>
      </w:p>
    </w:sdtContent>
  </w:sdt>
  <w:p w14:paraId="62B3917F" w14:textId="77777777" w:rsidR="003D6D61" w:rsidRPr="00F37934" w:rsidRDefault="003D6D61" w:rsidP="00F37934">
    <w:pPr>
      <w:pStyle w:val="ac"/>
      <w:rPr>
        <w:b/>
        <w:bCs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23978" w14:textId="77777777" w:rsidR="0023514A" w:rsidRDefault="0023514A" w:rsidP="00C967C0">
      <w:r>
        <w:separator/>
      </w:r>
    </w:p>
  </w:footnote>
  <w:footnote w:type="continuationSeparator" w:id="0">
    <w:p w14:paraId="185DE9F9" w14:textId="77777777" w:rsidR="0023514A" w:rsidRDefault="0023514A" w:rsidP="00C96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9A3A4A"/>
    <w:multiLevelType w:val="singleLevel"/>
    <w:tmpl w:val="FF9A3A4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B382243"/>
    <w:multiLevelType w:val="hybridMultilevel"/>
    <w:tmpl w:val="3FC013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A94AFD"/>
    <w:multiLevelType w:val="hybridMultilevel"/>
    <w:tmpl w:val="020A97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8351F1"/>
    <w:multiLevelType w:val="hybridMultilevel"/>
    <w:tmpl w:val="81CCF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B62927"/>
    <w:multiLevelType w:val="hybridMultilevel"/>
    <w:tmpl w:val="D6841A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9835F3E"/>
    <w:multiLevelType w:val="hybridMultilevel"/>
    <w:tmpl w:val="84B0DD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FFB1BC7"/>
    <w:multiLevelType w:val="hybridMultilevel"/>
    <w:tmpl w:val="020A97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03A039F"/>
    <w:multiLevelType w:val="hybridMultilevel"/>
    <w:tmpl w:val="2E12BB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29A13E1"/>
    <w:multiLevelType w:val="hybridMultilevel"/>
    <w:tmpl w:val="B9E2AB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6571EA7"/>
    <w:multiLevelType w:val="hybridMultilevel"/>
    <w:tmpl w:val="29366E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CF91401"/>
    <w:multiLevelType w:val="hybridMultilevel"/>
    <w:tmpl w:val="3A24EF36"/>
    <w:lvl w:ilvl="0" w:tplc="0409000F">
      <w:start w:val="1"/>
      <w:numFmt w:val="decimal"/>
      <w:lvlText w:val="%1."/>
      <w:lvlJc w:val="left"/>
      <w:pPr>
        <w:ind w:left="785" w:hanging="420"/>
      </w:pPr>
    </w:lvl>
    <w:lvl w:ilvl="1" w:tplc="04090019" w:tentative="1">
      <w:start w:val="1"/>
      <w:numFmt w:val="lowerLetter"/>
      <w:lvlText w:val="%2)"/>
      <w:lvlJc w:val="left"/>
      <w:pPr>
        <w:ind w:left="1205" w:hanging="420"/>
      </w:pPr>
    </w:lvl>
    <w:lvl w:ilvl="2" w:tplc="0409001B" w:tentative="1">
      <w:start w:val="1"/>
      <w:numFmt w:val="lowerRoman"/>
      <w:lvlText w:val="%3."/>
      <w:lvlJc w:val="right"/>
      <w:pPr>
        <w:ind w:left="1625" w:hanging="420"/>
      </w:pPr>
    </w:lvl>
    <w:lvl w:ilvl="3" w:tplc="0409000F" w:tentative="1">
      <w:start w:val="1"/>
      <w:numFmt w:val="decimal"/>
      <w:lvlText w:val="%4."/>
      <w:lvlJc w:val="left"/>
      <w:pPr>
        <w:ind w:left="2045" w:hanging="420"/>
      </w:pPr>
    </w:lvl>
    <w:lvl w:ilvl="4" w:tplc="04090019" w:tentative="1">
      <w:start w:val="1"/>
      <w:numFmt w:val="lowerLetter"/>
      <w:lvlText w:val="%5)"/>
      <w:lvlJc w:val="left"/>
      <w:pPr>
        <w:ind w:left="2465" w:hanging="420"/>
      </w:pPr>
    </w:lvl>
    <w:lvl w:ilvl="5" w:tplc="0409001B" w:tentative="1">
      <w:start w:val="1"/>
      <w:numFmt w:val="lowerRoman"/>
      <w:lvlText w:val="%6."/>
      <w:lvlJc w:val="right"/>
      <w:pPr>
        <w:ind w:left="2885" w:hanging="420"/>
      </w:pPr>
    </w:lvl>
    <w:lvl w:ilvl="6" w:tplc="0409000F" w:tentative="1">
      <w:start w:val="1"/>
      <w:numFmt w:val="decimal"/>
      <w:lvlText w:val="%7."/>
      <w:lvlJc w:val="left"/>
      <w:pPr>
        <w:ind w:left="3305" w:hanging="420"/>
      </w:pPr>
    </w:lvl>
    <w:lvl w:ilvl="7" w:tplc="04090019" w:tentative="1">
      <w:start w:val="1"/>
      <w:numFmt w:val="lowerLetter"/>
      <w:lvlText w:val="%8)"/>
      <w:lvlJc w:val="left"/>
      <w:pPr>
        <w:ind w:left="3725" w:hanging="420"/>
      </w:pPr>
    </w:lvl>
    <w:lvl w:ilvl="8" w:tplc="0409001B" w:tentative="1">
      <w:start w:val="1"/>
      <w:numFmt w:val="lowerRoman"/>
      <w:lvlText w:val="%9."/>
      <w:lvlJc w:val="right"/>
      <w:pPr>
        <w:ind w:left="4145" w:hanging="420"/>
      </w:pPr>
    </w:lvl>
  </w:abstractNum>
  <w:abstractNum w:abstractNumId="11" w15:restartNumberingAfterBreak="0">
    <w:nsid w:val="2FEE0075"/>
    <w:multiLevelType w:val="hybridMultilevel"/>
    <w:tmpl w:val="8C3C6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A4C2A4E"/>
    <w:multiLevelType w:val="hybridMultilevel"/>
    <w:tmpl w:val="3816F0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327001E"/>
    <w:multiLevelType w:val="hybridMultilevel"/>
    <w:tmpl w:val="84B0DD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5D07414"/>
    <w:multiLevelType w:val="hybridMultilevel"/>
    <w:tmpl w:val="81CCF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7874642"/>
    <w:multiLevelType w:val="hybridMultilevel"/>
    <w:tmpl w:val="38D6F516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6" w15:restartNumberingAfterBreak="0">
    <w:nsid w:val="4B9C7200"/>
    <w:multiLevelType w:val="hybridMultilevel"/>
    <w:tmpl w:val="84B0DD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0E6533D"/>
    <w:multiLevelType w:val="hybridMultilevel"/>
    <w:tmpl w:val="1D20A7C2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8" w15:restartNumberingAfterBreak="0">
    <w:nsid w:val="5E06580D"/>
    <w:multiLevelType w:val="hybridMultilevel"/>
    <w:tmpl w:val="81CCF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10013EB"/>
    <w:multiLevelType w:val="hybridMultilevel"/>
    <w:tmpl w:val="B87E38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30156E4"/>
    <w:multiLevelType w:val="hybridMultilevel"/>
    <w:tmpl w:val="42F295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6106DC"/>
    <w:multiLevelType w:val="hybridMultilevel"/>
    <w:tmpl w:val="C1625D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F57808"/>
    <w:multiLevelType w:val="hybridMultilevel"/>
    <w:tmpl w:val="23304D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D220A5D"/>
    <w:multiLevelType w:val="hybridMultilevel"/>
    <w:tmpl w:val="A9688D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777503F"/>
    <w:multiLevelType w:val="hybridMultilevel"/>
    <w:tmpl w:val="81CCF0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8215493"/>
    <w:multiLevelType w:val="hybridMultilevel"/>
    <w:tmpl w:val="C1903BF2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6" w15:restartNumberingAfterBreak="0">
    <w:nsid w:val="79452DD7"/>
    <w:multiLevelType w:val="hybridMultilevel"/>
    <w:tmpl w:val="8BDAB1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25"/>
  </w:num>
  <w:num w:numId="3">
    <w:abstractNumId w:val="17"/>
  </w:num>
  <w:num w:numId="4">
    <w:abstractNumId w:val="1"/>
  </w:num>
  <w:num w:numId="5">
    <w:abstractNumId w:val="11"/>
  </w:num>
  <w:num w:numId="6">
    <w:abstractNumId w:val="23"/>
  </w:num>
  <w:num w:numId="7">
    <w:abstractNumId w:val="0"/>
  </w:num>
  <w:num w:numId="8">
    <w:abstractNumId w:val="18"/>
  </w:num>
  <w:num w:numId="9">
    <w:abstractNumId w:val="14"/>
  </w:num>
  <w:num w:numId="10">
    <w:abstractNumId w:val="24"/>
  </w:num>
  <w:num w:numId="11">
    <w:abstractNumId w:val="7"/>
  </w:num>
  <w:num w:numId="12">
    <w:abstractNumId w:val="26"/>
  </w:num>
  <w:num w:numId="13">
    <w:abstractNumId w:val="9"/>
  </w:num>
  <w:num w:numId="14">
    <w:abstractNumId w:val="20"/>
  </w:num>
  <w:num w:numId="15">
    <w:abstractNumId w:val="21"/>
  </w:num>
  <w:num w:numId="16">
    <w:abstractNumId w:val="12"/>
  </w:num>
  <w:num w:numId="17">
    <w:abstractNumId w:val="22"/>
  </w:num>
  <w:num w:numId="18">
    <w:abstractNumId w:val="3"/>
  </w:num>
  <w:num w:numId="19">
    <w:abstractNumId w:val="4"/>
  </w:num>
  <w:num w:numId="20">
    <w:abstractNumId w:val="19"/>
  </w:num>
  <w:num w:numId="21">
    <w:abstractNumId w:val="8"/>
  </w:num>
  <w:num w:numId="22">
    <w:abstractNumId w:val="13"/>
  </w:num>
  <w:num w:numId="23">
    <w:abstractNumId w:val="5"/>
  </w:num>
  <w:num w:numId="24">
    <w:abstractNumId w:val="16"/>
  </w:num>
  <w:num w:numId="25">
    <w:abstractNumId w:val="2"/>
  </w:num>
  <w:num w:numId="26">
    <w:abstractNumId w:val="6"/>
  </w:num>
  <w:num w:numId="27">
    <w:abstractNumId w:val="1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bordersDoNotSurroundHeader/>
  <w:bordersDoNotSurroundFooter/>
  <w:defaultTabStop w:val="420"/>
  <w:evenAndOddHeaders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B5"/>
    <w:rsid w:val="000709E5"/>
    <w:rsid w:val="000D0203"/>
    <w:rsid w:val="00113971"/>
    <w:rsid w:val="00124A37"/>
    <w:rsid w:val="00165F0F"/>
    <w:rsid w:val="001901A1"/>
    <w:rsid w:val="001E1C49"/>
    <w:rsid w:val="00207D6D"/>
    <w:rsid w:val="0023514A"/>
    <w:rsid w:val="0027232C"/>
    <w:rsid w:val="00321C04"/>
    <w:rsid w:val="00371C29"/>
    <w:rsid w:val="003D6D61"/>
    <w:rsid w:val="00405E26"/>
    <w:rsid w:val="004122A7"/>
    <w:rsid w:val="004504F8"/>
    <w:rsid w:val="00456A7D"/>
    <w:rsid w:val="00461777"/>
    <w:rsid w:val="00464C15"/>
    <w:rsid w:val="00466848"/>
    <w:rsid w:val="00475AD6"/>
    <w:rsid w:val="00535AE5"/>
    <w:rsid w:val="005A2941"/>
    <w:rsid w:val="00652C7B"/>
    <w:rsid w:val="00657B0D"/>
    <w:rsid w:val="0066440F"/>
    <w:rsid w:val="00670634"/>
    <w:rsid w:val="006832AC"/>
    <w:rsid w:val="006E14F4"/>
    <w:rsid w:val="007119B4"/>
    <w:rsid w:val="00781CDA"/>
    <w:rsid w:val="00791804"/>
    <w:rsid w:val="007B0ABB"/>
    <w:rsid w:val="007B284B"/>
    <w:rsid w:val="008423ED"/>
    <w:rsid w:val="008D29DC"/>
    <w:rsid w:val="00906629"/>
    <w:rsid w:val="00917AE4"/>
    <w:rsid w:val="00946C8E"/>
    <w:rsid w:val="00972EF6"/>
    <w:rsid w:val="00973EC7"/>
    <w:rsid w:val="00A40200"/>
    <w:rsid w:val="00A60A18"/>
    <w:rsid w:val="00A813D7"/>
    <w:rsid w:val="00B0187D"/>
    <w:rsid w:val="00B06E63"/>
    <w:rsid w:val="00B47265"/>
    <w:rsid w:val="00B5607E"/>
    <w:rsid w:val="00B811DA"/>
    <w:rsid w:val="00B847F7"/>
    <w:rsid w:val="00B851B5"/>
    <w:rsid w:val="00BB5ABB"/>
    <w:rsid w:val="00BC62CA"/>
    <w:rsid w:val="00C65545"/>
    <w:rsid w:val="00C830E7"/>
    <w:rsid w:val="00C967C0"/>
    <w:rsid w:val="00CF2B27"/>
    <w:rsid w:val="00CF786A"/>
    <w:rsid w:val="00D651B5"/>
    <w:rsid w:val="00D75316"/>
    <w:rsid w:val="00D9252D"/>
    <w:rsid w:val="00DB3AF0"/>
    <w:rsid w:val="00DE642C"/>
    <w:rsid w:val="00E23181"/>
    <w:rsid w:val="00E43485"/>
    <w:rsid w:val="00E8651A"/>
    <w:rsid w:val="00EF49E4"/>
    <w:rsid w:val="00F10CB2"/>
    <w:rsid w:val="00F37934"/>
    <w:rsid w:val="00F41D83"/>
    <w:rsid w:val="00F5310E"/>
    <w:rsid w:val="00FB4F7E"/>
    <w:rsid w:val="00F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E6927"/>
  <w15:chartTrackingRefBased/>
  <w15:docId w15:val="{2876C6A5-2FC8-4445-AFFF-9D7DB6B1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61777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zh-CN" w:bidi="zh-CN"/>
    </w:rPr>
  </w:style>
  <w:style w:type="paragraph" w:styleId="1">
    <w:name w:val="heading 1"/>
    <w:basedOn w:val="a"/>
    <w:next w:val="a"/>
    <w:link w:val="10"/>
    <w:uiPriority w:val="1"/>
    <w:qFormat/>
    <w:rsid w:val="00B851B5"/>
    <w:pPr>
      <w:spacing w:before="34"/>
      <w:ind w:left="371" w:hanging="211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1"/>
    <w:qFormat/>
    <w:rsid w:val="00B851B5"/>
    <w:pPr>
      <w:spacing w:before="66"/>
      <w:ind w:left="585" w:hanging="425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851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"/>
    <w:rsid w:val="00B851B5"/>
    <w:rPr>
      <w:rFonts w:ascii="宋体" w:eastAsia="宋体" w:hAnsi="宋体" w:cs="宋体"/>
      <w:b/>
      <w:bCs/>
      <w:kern w:val="0"/>
      <w:sz w:val="28"/>
      <w:szCs w:val="28"/>
      <w:lang w:val="zh-CN" w:bidi="zh-CN"/>
    </w:rPr>
  </w:style>
  <w:style w:type="character" w:customStyle="1" w:styleId="20">
    <w:name w:val="标题 2 字符"/>
    <w:basedOn w:val="a0"/>
    <w:link w:val="2"/>
    <w:uiPriority w:val="1"/>
    <w:rsid w:val="00B851B5"/>
    <w:rPr>
      <w:rFonts w:ascii="宋体" w:eastAsia="宋体" w:hAnsi="宋体" w:cs="宋体"/>
      <w:b/>
      <w:bCs/>
      <w:kern w:val="0"/>
      <w:sz w:val="24"/>
      <w:szCs w:val="24"/>
      <w:lang w:val="zh-CN" w:bidi="zh-CN"/>
    </w:rPr>
  </w:style>
  <w:style w:type="paragraph" w:styleId="a3">
    <w:name w:val="Body Text"/>
    <w:basedOn w:val="a"/>
    <w:link w:val="a4"/>
    <w:uiPriority w:val="1"/>
    <w:qFormat/>
    <w:rsid w:val="00B851B5"/>
    <w:rPr>
      <w:sz w:val="21"/>
      <w:szCs w:val="21"/>
    </w:rPr>
  </w:style>
  <w:style w:type="character" w:customStyle="1" w:styleId="a4">
    <w:name w:val="正文文本 字符"/>
    <w:basedOn w:val="a0"/>
    <w:link w:val="a3"/>
    <w:uiPriority w:val="1"/>
    <w:rsid w:val="00B851B5"/>
    <w:rPr>
      <w:rFonts w:ascii="宋体" w:eastAsia="宋体" w:hAnsi="宋体" w:cs="宋体"/>
      <w:kern w:val="0"/>
      <w:szCs w:val="21"/>
      <w:lang w:val="zh-CN" w:bidi="zh-CN"/>
    </w:rPr>
  </w:style>
  <w:style w:type="paragraph" w:styleId="TOC5">
    <w:name w:val="toc 5"/>
    <w:basedOn w:val="a"/>
    <w:next w:val="a"/>
    <w:uiPriority w:val="1"/>
    <w:qFormat/>
    <w:rsid w:val="00B851B5"/>
    <w:pPr>
      <w:ind w:left="880"/>
    </w:pPr>
    <w:rPr>
      <w:rFonts w:asciiTheme="minorHAnsi" w:eastAsiaTheme="minorHAnsi"/>
      <w:sz w:val="20"/>
      <w:szCs w:val="20"/>
    </w:rPr>
  </w:style>
  <w:style w:type="paragraph" w:styleId="TOC3">
    <w:name w:val="toc 3"/>
    <w:basedOn w:val="a"/>
    <w:next w:val="a"/>
    <w:autoRedefine/>
    <w:uiPriority w:val="39"/>
    <w:qFormat/>
    <w:rsid w:val="00475AD6"/>
    <w:pPr>
      <w:ind w:left="440"/>
      <w:jc w:val="both"/>
    </w:pPr>
    <w:rPr>
      <w:rFonts w:asciiTheme="minorHAnsi"/>
      <w:sz w:val="21"/>
      <w:szCs w:val="20"/>
    </w:rPr>
  </w:style>
  <w:style w:type="paragraph" w:styleId="TOC1">
    <w:name w:val="toc 1"/>
    <w:basedOn w:val="a"/>
    <w:next w:val="a"/>
    <w:uiPriority w:val="39"/>
    <w:qFormat/>
    <w:rsid w:val="00456A7D"/>
    <w:pPr>
      <w:spacing w:before="120" w:after="120"/>
      <w:jc w:val="both"/>
    </w:pPr>
    <w:rPr>
      <w:rFonts w:asciiTheme="minorHAnsi"/>
      <w:bCs/>
      <w:sz w:val="21"/>
      <w:szCs w:val="20"/>
    </w:rPr>
  </w:style>
  <w:style w:type="paragraph" w:styleId="TOC4">
    <w:name w:val="toc 4"/>
    <w:basedOn w:val="a"/>
    <w:next w:val="a"/>
    <w:uiPriority w:val="1"/>
    <w:qFormat/>
    <w:rsid w:val="00B851B5"/>
    <w:pPr>
      <w:ind w:left="660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uiPriority w:val="1"/>
    <w:qFormat/>
    <w:rsid w:val="00B851B5"/>
    <w:pPr>
      <w:ind w:left="1100"/>
    </w:pPr>
    <w:rPr>
      <w:rFonts w:asciiTheme="minorHAnsi" w:eastAsiaTheme="minorHAnsi"/>
      <w:sz w:val="20"/>
      <w:szCs w:val="20"/>
    </w:rPr>
  </w:style>
  <w:style w:type="paragraph" w:styleId="TOC2">
    <w:name w:val="toc 2"/>
    <w:basedOn w:val="a"/>
    <w:next w:val="a"/>
    <w:autoRedefine/>
    <w:uiPriority w:val="39"/>
    <w:qFormat/>
    <w:rsid w:val="00456A7D"/>
    <w:pPr>
      <w:ind w:left="220"/>
      <w:jc w:val="both"/>
    </w:pPr>
    <w:rPr>
      <w:rFonts w:asciiTheme="minorHAnsi"/>
      <w:iCs/>
      <w:sz w:val="21"/>
      <w:szCs w:val="20"/>
    </w:rPr>
  </w:style>
  <w:style w:type="paragraph" w:styleId="a5">
    <w:name w:val="Title"/>
    <w:basedOn w:val="a"/>
    <w:next w:val="a"/>
    <w:link w:val="a6"/>
    <w:qFormat/>
    <w:rsid w:val="00B851B5"/>
    <w:pPr>
      <w:autoSpaceDE/>
      <w:autoSpaceDN/>
      <w:jc w:val="center"/>
    </w:pPr>
    <w:rPr>
      <w:rFonts w:hAnsi="Times New Roman" w:cs="Times New Roman"/>
      <w:b/>
      <w:snapToGrid w:val="0"/>
      <w:sz w:val="36"/>
      <w:szCs w:val="20"/>
      <w:lang w:val="en-US" w:bidi="ar-SA"/>
    </w:rPr>
  </w:style>
  <w:style w:type="character" w:customStyle="1" w:styleId="a6">
    <w:name w:val="标题 字符"/>
    <w:basedOn w:val="a0"/>
    <w:link w:val="a5"/>
    <w:rsid w:val="00B851B5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30">
    <w:name w:val="标题 3 字符"/>
    <w:basedOn w:val="a0"/>
    <w:link w:val="3"/>
    <w:uiPriority w:val="9"/>
    <w:rsid w:val="00B851B5"/>
    <w:rPr>
      <w:rFonts w:ascii="宋体" w:eastAsia="宋体" w:hAnsi="宋体" w:cs="宋体"/>
      <w:b/>
      <w:bCs/>
      <w:kern w:val="0"/>
      <w:sz w:val="32"/>
      <w:szCs w:val="32"/>
      <w:lang w:val="zh-CN" w:bidi="zh-CN"/>
    </w:rPr>
  </w:style>
  <w:style w:type="paragraph" w:styleId="a7">
    <w:name w:val="List Paragraph"/>
    <w:basedOn w:val="a"/>
    <w:uiPriority w:val="34"/>
    <w:qFormat/>
    <w:rsid w:val="0046684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F1849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 w:bidi="ar-SA"/>
    </w:rPr>
  </w:style>
  <w:style w:type="character" w:styleId="a8">
    <w:name w:val="Hyperlink"/>
    <w:basedOn w:val="a0"/>
    <w:uiPriority w:val="99"/>
    <w:unhideWhenUsed/>
    <w:rsid w:val="00FF1849"/>
    <w:rPr>
      <w:color w:val="0563C1" w:themeColor="hyperlink"/>
      <w:u w:val="single"/>
    </w:rPr>
  </w:style>
  <w:style w:type="paragraph" w:styleId="TOC7">
    <w:name w:val="toc 7"/>
    <w:basedOn w:val="a"/>
    <w:next w:val="a"/>
    <w:autoRedefine/>
    <w:uiPriority w:val="39"/>
    <w:unhideWhenUsed/>
    <w:rsid w:val="00FF1849"/>
    <w:pPr>
      <w:ind w:left="1320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FF1849"/>
    <w:pPr>
      <w:ind w:left="1540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FF1849"/>
    <w:pPr>
      <w:ind w:left="1760"/>
    </w:pPr>
    <w:rPr>
      <w:rFonts w:asciiTheme="minorHAnsi" w:eastAsiaTheme="minorHAnsi"/>
      <w:sz w:val="20"/>
      <w:szCs w:val="20"/>
    </w:rPr>
  </w:style>
  <w:style w:type="table" w:styleId="a9">
    <w:name w:val="Table Grid"/>
    <w:basedOn w:val="a1"/>
    <w:uiPriority w:val="59"/>
    <w:rsid w:val="00412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C96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967C0"/>
    <w:rPr>
      <w:rFonts w:ascii="宋体" w:eastAsia="宋体" w:hAnsi="宋体" w:cs="宋体"/>
      <w:kern w:val="0"/>
      <w:sz w:val="18"/>
      <w:szCs w:val="18"/>
      <w:lang w:val="zh-CN" w:bidi="zh-CN"/>
    </w:rPr>
  </w:style>
  <w:style w:type="paragraph" w:styleId="ac">
    <w:name w:val="footer"/>
    <w:basedOn w:val="a"/>
    <w:link w:val="ad"/>
    <w:uiPriority w:val="99"/>
    <w:unhideWhenUsed/>
    <w:rsid w:val="00C967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967C0"/>
    <w:rPr>
      <w:rFonts w:ascii="宋体" w:eastAsia="宋体" w:hAnsi="宋体" w:cs="宋体"/>
      <w:kern w:val="0"/>
      <w:sz w:val="18"/>
      <w:szCs w:val="18"/>
      <w:lang w:val="zh-CN" w:bidi="zh-CN"/>
    </w:rPr>
  </w:style>
  <w:style w:type="paragraph" w:customStyle="1" w:styleId="Tabletext">
    <w:name w:val="Tabletext"/>
    <w:basedOn w:val="a"/>
    <w:rsid w:val="008D29DC"/>
    <w:pPr>
      <w:keepLines/>
      <w:autoSpaceDE/>
      <w:autoSpaceDN/>
      <w:spacing w:after="120" w:line="240" w:lineRule="atLeast"/>
    </w:pPr>
    <w:rPr>
      <w:rFonts w:hAnsi="Times New Roman" w:cs="Times New Roman"/>
      <w:snapToGrid w:val="0"/>
      <w:sz w:val="20"/>
      <w:szCs w:val="20"/>
      <w:lang w:val="en-US" w:bidi="ar-SA"/>
    </w:rPr>
  </w:style>
  <w:style w:type="paragraph" w:styleId="ae">
    <w:name w:val="caption"/>
    <w:basedOn w:val="a"/>
    <w:next w:val="a"/>
    <w:qFormat/>
    <w:rsid w:val="008D29DC"/>
    <w:pPr>
      <w:autoSpaceDE/>
      <w:autoSpaceDN/>
      <w:spacing w:afterLines="50" w:after="50"/>
      <w:jc w:val="both"/>
    </w:pPr>
    <w:rPr>
      <w:rFonts w:ascii="Arial" w:eastAsia="黑体" w:hAnsi="Arial" w:cs="Arial"/>
      <w:kern w:val="2"/>
      <w:sz w:val="20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help.aliyun.com/document_detail/25378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3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94E8F-073D-45EC-B22B-9C3187E16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30</Pages>
  <Words>1770</Words>
  <Characters>10093</Characters>
  <Application>Microsoft Office Word</Application>
  <DocSecurity>0</DocSecurity>
  <Lines>84</Lines>
  <Paragraphs>23</Paragraphs>
  <ScaleCrop>false</ScaleCrop>
  <Company/>
  <LinksUpToDate>false</LinksUpToDate>
  <CharactersWithSpaces>11840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秋悦</dc:creator>
  <cp:keywords/>
  <dc:description/>
  <cp:lastModifiedBy>吴 秋悦</cp:lastModifiedBy>
  <cp:revision>38</cp:revision>
  <cp:lastPrinted>2020-04-18T05:31:00Z</cp:lastPrinted>
  <dcterms:created xsi:type="dcterms:W3CDTF">2020-04-15T10:20:00Z</dcterms:created>
  <dcterms:modified xsi:type="dcterms:W3CDTF">2020-04-18T05:32:00Z</dcterms:modified>
</cp:coreProperties>
</file>