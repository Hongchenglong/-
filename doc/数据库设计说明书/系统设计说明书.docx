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</w:p>
    <w:p w:rsidR="00B851B5" w:rsidRDefault="00B851B5" w:rsidP="00B851B5">
      <w:pPr>
        <w:rPr>
          <w:b/>
          <w:sz w:val="52"/>
          <w:szCs w:val="52"/>
        </w:rPr>
      </w:pPr>
    </w:p>
    <w:p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</w:t>
      </w:r>
      <w:proofErr w:type="gramStart"/>
      <w:r>
        <w:rPr>
          <w:rFonts w:hint="eastAsia"/>
          <w:b/>
          <w:sz w:val="52"/>
          <w:szCs w:val="52"/>
        </w:rPr>
        <w:t>寝</w:t>
      </w:r>
      <w:r w:rsidRPr="003165EF">
        <w:rPr>
          <w:rFonts w:hint="eastAsia"/>
          <w:b/>
          <w:sz w:val="52"/>
          <w:szCs w:val="52"/>
        </w:rPr>
        <w:t>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:rsidR="00B851B5" w:rsidRPr="00CF4D97" w:rsidRDefault="00B851B5" w:rsidP="00B851B5">
      <w:pPr>
        <w:rPr>
          <w:b/>
          <w:sz w:val="18"/>
          <w:szCs w:val="18"/>
        </w:rPr>
      </w:pPr>
    </w:p>
    <w:p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/>
    <w:p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b/>
          <w:sz w:val="36"/>
          <w:szCs w:val="36"/>
        </w:rPr>
      </w:pPr>
    </w:p>
    <w:p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B851B5" w:rsidRPr="00FB1DF0" w:rsidRDefault="00B851B5" w:rsidP="00B851B5">
      <w:pPr>
        <w:rPr>
          <w:sz w:val="24"/>
        </w:rPr>
      </w:pPr>
    </w:p>
    <w:p w:rsidR="00B851B5" w:rsidRDefault="00B851B5" w:rsidP="00B851B5"/>
    <w:p w:rsidR="00B851B5" w:rsidRDefault="00B851B5" w:rsidP="00B851B5"/>
    <w:p w:rsidR="00B851B5" w:rsidRDefault="00B851B5" w:rsidP="00B851B5"/>
    <w:p w:rsidR="00B851B5" w:rsidRDefault="00B851B5" w:rsidP="00B851B5">
      <w:pPr>
        <w:rPr>
          <w:sz w:val="28"/>
        </w:rPr>
        <w:sectPr w:rsidR="00B851B5" w:rsidSect="00B851B5">
          <w:pgSz w:w="11910" w:h="16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:rsidR="00475AD6" w:rsidRDefault="00475AD6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rPr>
              <w:rFonts w:eastAsiaTheme="minorHAnsi"/>
              <w:bCs w:val="0"/>
              <w:sz w:val="20"/>
            </w:rPr>
            <w:fldChar w:fldCharType="begin"/>
          </w:r>
          <w:r>
            <w:rPr>
              <w:rFonts w:eastAsiaTheme="minorHAnsi"/>
              <w:bCs w:val="0"/>
              <w:sz w:val="20"/>
            </w:rPr>
            <w:instrText xml:space="preserve"> TOC \o \h \z \u </w:instrText>
          </w:r>
          <w:r>
            <w:rPr>
              <w:rFonts w:eastAsiaTheme="minorHAnsi"/>
              <w:bCs w:val="0"/>
              <w:sz w:val="20"/>
            </w:rPr>
            <w:fldChar w:fldCharType="separate"/>
          </w:r>
          <w:hyperlink w:anchor="_Toc37959946" w:history="1">
            <w:r w:rsidRPr="00863F3C">
              <w:rPr>
                <w:rStyle w:val="a8"/>
                <w:noProof/>
              </w:rPr>
              <w:t xml:space="preserve">1 </w:t>
            </w:r>
            <w:r w:rsidRPr="00863F3C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7" w:history="1">
            <w:r w:rsidR="00475AD6" w:rsidRPr="00863F3C">
              <w:rPr>
                <w:rStyle w:val="a8"/>
                <w:noProof/>
              </w:rPr>
              <w:t xml:space="preserve">1.1 </w:t>
            </w:r>
            <w:r w:rsidR="00475AD6" w:rsidRPr="00863F3C">
              <w:rPr>
                <w:rStyle w:val="a8"/>
                <w:noProof/>
              </w:rPr>
              <w:t>编写目的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8" w:history="1">
            <w:r w:rsidR="00475AD6" w:rsidRPr="00863F3C">
              <w:rPr>
                <w:rStyle w:val="a8"/>
                <w:noProof/>
              </w:rPr>
              <w:t xml:space="preserve">1.2 </w:t>
            </w:r>
            <w:r w:rsidR="00475AD6" w:rsidRPr="00863F3C">
              <w:rPr>
                <w:rStyle w:val="a8"/>
                <w:noProof/>
              </w:rPr>
              <w:t>读者对象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49" w:history="1">
            <w:r w:rsidR="00475AD6" w:rsidRPr="00863F3C">
              <w:rPr>
                <w:rStyle w:val="a8"/>
                <w:noProof/>
              </w:rPr>
              <w:t xml:space="preserve">1.3 </w:t>
            </w:r>
            <w:r w:rsidR="00475AD6" w:rsidRPr="00863F3C">
              <w:rPr>
                <w:rStyle w:val="a8"/>
                <w:noProof/>
              </w:rPr>
              <w:t>项目背景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_Toc37959949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0" w:history="1">
            <w:r w:rsidR="00475AD6" w:rsidRPr="00863F3C">
              <w:rPr>
                <w:rStyle w:val="a8"/>
                <w:noProof/>
              </w:rPr>
              <w:t xml:space="preserve">1.4 </w:t>
            </w:r>
            <w:r w:rsidR="00475AD6" w:rsidRPr="00863F3C">
              <w:rPr>
                <w:rStyle w:val="a8"/>
                <w:noProof/>
              </w:rPr>
              <w:t>参考资料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1" w:history="1">
            <w:r w:rsidR="00475AD6" w:rsidRPr="00863F3C">
              <w:rPr>
                <w:rStyle w:val="a8"/>
                <w:noProof/>
              </w:rPr>
              <w:t xml:space="preserve">1.5 </w:t>
            </w:r>
            <w:r w:rsidR="00475AD6" w:rsidRPr="00863F3C">
              <w:rPr>
                <w:rStyle w:val="a8"/>
                <w:noProof/>
              </w:rPr>
              <w:t>术语与缩写解释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7959952" w:history="1">
            <w:r w:rsidR="00475AD6" w:rsidRPr="00863F3C">
              <w:rPr>
                <w:rStyle w:val="a8"/>
                <w:noProof/>
              </w:rPr>
              <w:t xml:space="preserve">2 </w:t>
            </w:r>
            <w:r w:rsidR="00475AD6" w:rsidRPr="00863F3C">
              <w:rPr>
                <w:rStyle w:val="a8"/>
                <w:noProof/>
              </w:rPr>
              <w:t>总体设计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3" w:history="1">
            <w:r w:rsidR="00475AD6" w:rsidRPr="00863F3C">
              <w:rPr>
                <w:rStyle w:val="a8"/>
                <w:noProof/>
              </w:rPr>
              <w:t xml:space="preserve">2.1 </w:t>
            </w:r>
            <w:r w:rsidR="00475AD6" w:rsidRPr="00863F3C">
              <w:rPr>
                <w:rStyle w:val="a8"/>
                <w:noProof/>
              </w:rPr>
              <w:t>系统运行环境设计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4" w:history="1">
            <w:r w:rsidR="00475AD6" w:rsidRPr="00863F3C">
              <w:rPr>
                <w:rStyle w:val="a8"/>
                <w:noProof/>
              </w:rPr>
              <w:t xml:space="preserve">2.1.1 </w:t>
            </w:r>
            <w:r w:rsidR="00475AD6" w:rsidRPr="00863F3C">
              <w:rPr>
                <w:rStyle w:val="a8"/>
                <w:noProof/>
              </w:rPr>
              <w:t>系统运行环境结构设计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5" w:history="1">
            <w:r w:rsidR="00475AD6" w:rsidRPr="00863F3C">
              <w:rPr>
                <w:rStyle w:val="a8"/>
                <w:noProof/>
              </w:rPr>
              <w:t xml:space="preserve">2.1.2 </w:t>
            </w:r>
            <w:r w:rsidR="00475AD6" w:rsidRPr="00863F3C">
              <w:rPr>
                <w:rStyle w:val="a8"/>
                <w:noProof/>
              </w:rPr>
              <w:t>硬件设备类型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6" w:history="1">
            <w:r w:rsidR="00475AD6" w:rsidRPr="00863F3C">
              <w:rPr>
                <w:rStyle w:val="a8"/>
                <w:noProof/>
              </w:rPr>
              <w:t xml:space="preserve">2.1.3 </w:t>
            </w:r>
            <w:r w:rsidR="00475AD6" w:rsidRPr="00863F3C">
              <w:rPr>
                <w:rStyle w:val="a8"/>
                <w:noProof/>
              </w:rPr>
              <w:t>运行环境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7" w:history="1">
            <w:r w:rsidR="00475AD6" w:rsidRPr="00863F3C">
              <w:rPr>
                <w:rStyle w:val="a8"/>
                <w:noProof/>
              </w:rPr>
              <w:t xml:space="preserve">2.2 </w:t>
            </w:r>
            <w:r w:rsidR="00475AD6" w:rsidRPr="00863F3C">
              <w:rPr>
                <w:rStyle w:val="a8"/>
                <w:noProof/>
              </w:rPr>
              <w:t>开发环境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58" w:history="1">
            <w:r w:rsidR="00475AD6" w:rsidRPr="00863F3C">
              <w:rPr>
                <w:rStyle w:val="a8"/>
                <w:noProof/>
              </w:rPr>
              <w:t xml:space="preserve">2.3 </w:t>
            </w:r>
            <w:r w:rsidR="00475AD6" w:rsidRPr="00863F3C">
              <w:rPr>
                <w:rStyle w:val="a8"/>
                <w:noProof/>
              </w:rPr>
              <w:t>软件结构设计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59" w:history="1">
            <w:r w:rsidR="00475AD6" w:rsidRPr="00863F3C">
              <w:rPr>
                <w:rStyle w:val="a8"/>
                <w:noProof/>
              </w:rPr>
              <w:t xml:space="preserve">2.3.1 </w:t>
            </w:r>
            <w:r w:rsidR="00475AD6" w:rsidRPr="00863F3C">
              <w:rPr>
                <w:rStyle w:val="a8"/>
                <w:noProof/>
              </w:rPr>
              <w:t>体系结构设计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_Toc37959959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0" w:history="1">
            <w:r w:rsidR="00475AD6" w:rsidRPr="00863F3C">
              <w:rPr>
                <w:rStyle w:val="a8"/>
                <w:noProof/>
              </w:rPr>
              <w:t xml:space="preserve">2.3.2 </w:t>
            </w:r>
            <w:r w:rsidR="00475AD6" w:rsidRPr="00863F3C">
              <w:rPr>
                <w:rStyle w:val="a8"/>
                <w:noProof/>
              </w:rPr>
              <w:t>功能模块图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6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1" w:history="1">
            <w:r w:rsidR="00475AD6" w:rsidRPr="00863F3C">
              <w:rPr>
                <w:rStyle w:val="a8"/>
                <w:noProof/>
              </w:rPr>
              <w:t xml:space="preserve">2.3.3 </w:t>
            </w:r>
            <w:r w:rsidR="00475AD6" w:rsidRPr="00863F3C">
              <w:rPr>
                <w:rStyle w:val="a8"/>
                <w:noProof/>
              </w:rPr>
              <w:t>数据流图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7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2" w:history="1">
            <w:r w:rsidR="00475AD6" w:rsidRPr="00863F3C">
              <w:rPr>
                <w:rStyle w:val="a8"/>
                <w:noProof/>
              </w:rPr>
              <w:t xml:space="preserve">2.3.4 </w:t>
            </w:r>
            <w:r w:rsidR="00475AD6" w:rsidRPr="00863F3C">
              <w:rPr>
                <w:rStyle w:val="a8"/>
                <w:noProof/>
              </w:rPr>
              <w:t>类图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3" w:history="1">
            <w:r w:rsidR="00475AD6" w:rsidRPr="00863F3C">
              <w:rPr>
                <w:rStyle w:val="a8"/>
                <w:noProof/>
              </w:rPr>
              <w:t xml:space="preserve">2.3.5 </w:t>
            </w:r>
            <w:r w:rsidR="00475AD6" w:rsidRPr="00863F3C">
              <w:rPr>
                <w:rStyle w:val="a8"/>
                <w:noProof/>
              </w:rPr>
              <w:t>软件技术架构设计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7959964" w:history="1">
            <w:r w:rsidR="00475AD6" w:rsidRPr="00863F3C">
              <w:rPr>
                <w:rStyle w:val="a8"/>
                <w:noProof/>
              </w:rPr>
              <w:t xml:space="preserve">3 </w:t>
            </w:r>
            <w:r w:rsidR="00475AD6" w:rsidRPr="00863F3C">
              <w:rPr>
                <w:rStyle w:val="a8"/>
                <w:noProof/>
              </w:rPr>
              <w:t>功能模块设计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65" w:history="1">
            <w:r w:rsidR="00475AD6" w:rsidRPr="00863F3C">
              <w:rPr>
                <w:rStyle w:val="a8"/>
                <w:noProof/>
              </w:rPr>
              <w:t xml:space="preserve">3.1 </w:t>
            </w:r>
            <w:r w:rsidR="00475AD6" w:rsidRPr="00863F3C">
              <w:rPr>
                <w:rStyle w:val="a8"/>
                <w:noProof/>
              </w:rPr>
              <w:t>登录功能模块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9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6" w:history="1">
            <w:r w:rsidR="00475AD6" w:rsidRPr="00863F3C">
              <w:rPr>
                <w:rStyle w:val="a8"/>
                <w:noProof/>
              </w:rPr>
              <w:t xml:space="preserve">3.1.1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7" w:history="1">
            <w:r w:rsidR="00475AD6" w:rsidRPr="00863F3C">
              <w:rPr>
                <w:rStyle w:val="a8"/>
                <w:noProof/>
              </w:rPr>
              <w:t xml:space="preserve">3.1.2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8" w:history="1">
            <w:r w:rsidR="00475AD6" w:rsidRPr="00863F3C">
              <w:rPr>
                <w:rStyle w:val="a8"/>
                <w:noProof/>
              </w:rPr>
              <w:t xml:space="preserve">3.1.3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69" w:history="1">
            <w:r w:rsidR="00475AD6" w:rsidRPr="00863F3C">
              <w:rPr>
                <w:rStyle w:val="a8"/>
                <w:noProof/>
              </w:rPr>
              <w:t xml:space="preserve">3.1.4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_Toc37959969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0" w:history="1">
            <w:r w:rsidR="00475AD6" w:rsidRPr="00863F3C">
              <w:rPr>
                <w:rStyle w:val="a8"/>
                <w:noProof/>
              </w:rPr>
              <w:t xml:space="preserve">3.1.5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1" w:history="1">
            <w:r w:rsidR="00475AD6" w:rsidRPr="00863F3C">
              <w:rPr>
                <w:rStyle w:val="a8"/>
                <w:noProof/>
              </w:rPr>
              <w:t xml:space="preserve">3.1.6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72" w:history="1">
            <w:r w:rsidR="00475AD6" w:rsidRPr="00863F3C">
              <w:rPr>
                <w:rStyle w:val="a8"/>
                <w:noProof/>
              </w:rPr>
              <w:t xml:space="preserve">3.2 </w:t>
            </w:r>
            <w:r w:rsidR="00475AD6" w:rsidRPr="00863F3C">
              <w:rPr>
                <w:rStyle w:val="a8"/>
                <w:noProof/>
              </w:rPr>
              <w:t>辅导员功能模块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3" w:history="1">
            <w:r w:rsidR="00475AD6" w:rsidRPr="00863F3C">
              <w:rPr>
                <w:rStyle w:val="a8"/>
                <w:noProof/>
              </w:rPr>
              <w:t xml:space="preserve">3.2.1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10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4" w:history="1">
            <w:r w:rsidR="00475AD6" w:rsidRPr="00863F3C">
              <w:rPr>
                <w:rStyle w:val="a8"/>
                <w:noProof/>
              </w:rPr>
              <w:t xml:space="preserve">3.2.2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11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5" w:history="1">
            <w:r w:rsidR="00475AD6" w:rsidRPr="00863F3C">
              <w:rPr>
                <w:rStyle w:val="a8"/>
                <w:noProof/>
              </w:rPr>
              <w:t xml:space="preserve">3.2.3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6" w:history="1">
            <w:r w:rsidR="00475AD6" w:rsidRPr="00863F3C">
              <w:rPr>
                <w:rStyle w:val="a8"/>
                <w:noProof/>
              </w:rPr>
              <w:t xml:space="preserve">3.2.4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_Toc37959976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7" w:history="1">
            <w:r w:rsidR="00475AD6" w:rsidRPr="00863F3C">
              <w:rPr>
                <w:rStyle w:val="a8"/>
                <w:noProof/>
              </w:rPr>
              <w:t xml:space="preserve">3.2.5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_Toc37959977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78" w:history="1">
            <w:r w:rsidR="00475AD6" w:rsidRPr="00863F3C">
              <w:rPr>
                <w:rStyle w:val="a8"/>
                <w:noProof/>
              </w:rPr>
              <w:t xml:space="preserve">3.2.6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_Toc37959978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12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7959979" w:history="1">
            <w:r w:rsidR="00475AD6" w:rsidRPr="00863F3C">
              <w:rPr>
                <w:rStyle w:val="a8"/>
                <w:noProof/>
              </w:rPr>
              <w:t xml:space="preserve">3.3 </w:t>
            </w:r>
            <w:r w:rsidR="00475AD6" w:rsidRPr="00863F3C">
              <w:rPr>
                <w:rStyle w:val="a8"/>
                <w:noProof/>
              </w:rPr>
              <w:t>学生功能模块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_Toc37959979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13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0" w:history="1">
            <w:r w:rsidR="00475AD6" w:rsidRPr="00863F3C">
              <w:rPr>
                <w:rStyle w:val="a8"/>
                <w:noProof/>
              </w:rPr>
              <w:t xml:space="preserve">3.3.1 </w:t>
            </w:r>
            <w:r w:rsidR="00475AD6" w:rsidRPr="00863F3C">
              <w:rPr>
                <w:rStyle w:val="a8"/>
                <w:noProof/>
              </w:rPr>
              <w:t>功能模块详细描述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_Toc37959980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13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1" w:history="1">
            <w:r w:rsidR="00475AD6" w:rsidRPr="00863F3C">
              <w:rPr>
                <w:rStyle w:val="a8"/>
                <w:noProof/>
              </w:rPr>
              <w:t xml:space="preserve">3.3.2 </w:t>
            </w:r>
            <w:r w:rsidR="00475AD6" w:rsidRPr="00863F3C">
              <w:rPr>
                <w:rStyle w:val="a8"/>
                <w:noProof/>
              </w:rPr>
              <w:t>功能描述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_Toc37959981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14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2" w:history="1">
            <w:r w:rsidR="00475AD6" w:rsidRPr="00863F3C">
              <w:rPr>
                <w:rStyle w:val="a8"/>
                <w:noProof/>
              </w:rPr>
              <w:t xml:space="preserve">3.3.3 </w:t>
            </w:r>
            <w:r w:rsidR="00475AD6" w:rsidRPr="00863F3C">
              <w:rPr>
                <w:rStyle w:val="a8"/>
                <w:noProof/>
              </w:rPr>
              <w:t>接口设计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_Toc37959982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3" w:history="1">
            <w:r w:rsidR="00475AD6" w:rsidRPr="00863F3C">
              <w:rPr>
                <w:rStyle w:val="a8"/>
                <w:noProof/>
              </w:rPr>
              <w:t xml:space="preserve">3.3.4 </w:t>
            </w:r>
            <w:r w:rsidR="00475AD6" w:rsidRPr="00863F3C">
              <w:rPr>
                <w:rStyle w:val="a8"/>
                <w:noProof/>
              </w:rPr>
              <w:t>输入输出格式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_Toc37959983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4" w:history="1">
            <w:r w:rsidR="00475AD6" w:rsidRPr="00863F3C">
              <w:rPr>
                <w:rStyle w:val="a8"/>
                <w:noProof/>
              </w:rPr>
              <w:t xml:space="preserve">3.3.5 </w:t>
            </w:r>
            <w:r w:rsidR="00475AD6" w:rsidRPr="00863F3C">
              <w:rPr>
                <w:rStyle w:val="a8"/>
                <w:noProof/>
              </w:rPr>
              <w:t>部分功能的泳道图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_Toc37959984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B5607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7959985" w:history="1">
            <w:r w:rsidR="00475AD6" w:rsidRPr="00863F3C">
              <w:rPr>
                <w:rStyle w:val="a8"/>
                <w:noProof/>
              </w:rPr>
              <w:t xml:space="preserve">3.3.6 </w:t>
            </w:r>
            <w:r w:rsidR="00475AD6" w:rsidRPr="00863F3C">
              <w:rPr>
                <w:rStyle w:val="a8"/>
                <w:noProof/>
              </w:rPr>
              <w:t>验收标准</w:t>
            </w:r>
            <w:r w:rsidR="00475AD6">
              <w:rPr>
                <w:noProof/>
                <w:webHidden/>
              </w:rPr>
              <w:tab/>
            </w:r>
            <w:r w:rsidR="00475AD6">
              <w:rPr>
                <w:noProof/>
                <w:webHidden/>
              </w:rPr>
              <w:fldChar w:fldCharType="begin"/>
            </w:r>
            <w:r w:rsidR="00475AD6">
              <w:rPr>
                <w:noProof/>
                <w:webHidden/>
              </w:rPr>
              <w:instrText xml:space="preserve"> PAGEREF _Toc37959985 \h </w:instrText>
            </w:r>
            <w:r w:rsidR="00475AD6">
              <w:rPr>
                <w:noProof/>
                <w:webHidden/>
              </w:rPr>
            </w:r>
            <w:r w:rsidR="00475AD6">
              <w:rPr>
                <w:noProof/>
                <w:webHidden/>
              </w:rPr>
              <w:fldChar w:fldCharType="separate"/>
            </w:r>
            <w:r w:rsidR="00475AD6">
              <w:rPr>
                <w:noProof/>
                <w:webHidden/>
              </w:rPr>
              <w:t>15</w:t>
            </w:r>
            <w:r w:rsidR="00475AD6">
              <w:rPr>
                <w:noProof/>
                <w:webHidden/>
              </w:rPr>
              <w:fldChar w:fldCharType="end"/>
            </w:r>
          </w:hyperlink>
        </w:p>
        <w:p w:rsidR="00475AD6" w:rsidRDefault="00475AD6">
          <w:r>
            <w:rPr>
              <w:rFonts w:asciiTheme="minorHAnsi" w:eastAsiaTheme="minorHAnsi"/>
              <w:bCs/>
              <w:sz w:val="20"/>
              <w:szCs w:val="20"/>
            </w:rPr>
            <w:fldChar w:fldCharType="end"/>
          </w:r>
        </w:p>
      </w:sdtContent>
    </w:sdt>
    <w:p w:rsidR="00B851B5" w:rsidRPr="004504F8" w:rsidRDefault="00B851B5" w:rsidP="004504F8">
      <w:pPr>
        <w:pStyle w:val="TOC6"/>
        <w:tabs>
          <w:tab w:val="left" w:pos="2030"/>
          <w:tab w:val="right" w:leader="dot" w:pos="8461"/>
        </w:tabs>
        <w:spacing w:before="31"/>
        <w:ind w:left="2030" w:hanging="610"/>
        <w:rPr>
          <w:rFonts w:ascii="Calibri" w:eastAsia="Calibri"/>
        </w:rPr>
        <w:sectPr w:rsidR="00B851B5" w:rsidRPr="004504F8" w:rsidSect="00475AD6">
          <w:pgSz w:w="11910" w:h="16840"/>
          <w:pgMar w:top="1440" w:right="1800" w:bottom="1440" w:left="1800" w:header="720" w:footer="720" w:gutter="0"/>
          <w:cols w:space="720"/>
        </w:sectPr>
      </w:pPr>
    </w:p>
    <w:p w:rsidR="00B851B5" w:rsidRPr="000D0203" w:rsidRDefault="00B851B5" w:rsidP="00B851B5">
      <w:pPr>
        <w:pStyle w:val="1"/>
        <w:rPr>
          <w:sz w:val="32"/>
          <w:szCs w:val="32"/>
        </w:rPr>
      </w:pPr>
      <w:bookmarkStart w:id="0" w:name="_bookmark0"/>
      <w:bookmarkStart w:id="1" w:name="_Toc37959946"/>
      <w:bookmarkEnd w:id="0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1"/>
      <w:r w:rsidRPr="000D0203">
        <w:rPr>
          <w:w w:val="99"/>
          <w:sz w:val="32"/>
          <w:szCs w:val="32"/>
        </w:rP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2" w:name="_bookmark1"/>
      <w:bookmarkStart w:id="3" w:name="_Toc37959947"/>
      <w:bookmarkEnd w:id="2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3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spacing w:before="178" w:line="417" w:lineRule="auto"/>
        <w:ind w:left="160" w:right="511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</w:t>
      </w:r>
      <w:proofErr w:type="gramStart"/>
      <w:r>
        <w:rPr>
          <w:rFonts w:hint="eastAsia"/>
          <w:spacing w:val="-10"/>
          <w:lang w:val="en-US"/>
        </w:rPr>
        <w:t>寝系统</w:t>
      </w:r>
      <w:proofErr w:type="gramEnd"/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4" w:name="_bookmark2"/>
      <w:bookmarkStart w:id="5" w:name="_Toc37959948"/>
      <w:bookmarkEnd w:id="4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5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6" w:name="_bookmark3"/>
      <w:bookmarkStart w:id="7" w:name="_Toc37959949"/>
      <w:bookmarkEnd w:id="6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7"/>
      <w:r w:rsidR="00B851B5" w:rsidRPr="00FF1849">
        <w:rPr>
          <w:sz w:val="28"/>
          <w:szCs w:val="28"/>
        </w:rPr>
        <w:t xml:space="preserve"> </w:t>
      </w:r>
    </w:p>
    <w:p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</w:t>
      </w:r>
      <w:proofErr w:type="gramStart"/>
      <w:r w:rsidRPr="002B407F">
        <w:rPr>
          <w:spacing w:val="-8"/>
        </w:rPr>
        <w:t>寝往往</w:t>
      </w:r>
      <w:proofErr w:type="gramEnd"/>
      <w:r w:rsidRPr="002B407F">
        <w:rPr>
          <w:spacing w:val="-8"/>
        </w:rPr>
        <w:t>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:rsidR="00B851B5" w:rsidRPr="000D0203" w:rsidRDefault="00FF1849" w:rsidP="00FF1849">
      <w:pPr>
        <w:pStyle w:val="2"/>
        <w:rPr>
          <w:sz w:val="28"/>
          <w:szCs w:val="28"/>
        </w:rPr>
      </w:pPr>
      <w:bookmarkStart w:id="8" w:name="_bookmark4"/>
      <w:bookmarkStart w:id="9" w:name="_Toc37959950"/>
      <w:bookmarkEnd w:id="8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9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spacing w:before="6"/>
        <w:rPr>
          <w:sz w:val="15"/>
        </w:rPr>
      </w:pPr>
    </w:p>
    <w:p w:rsidR="00B851B5" w:rsidRDefault="00B851B5" w:rsidP="00B851B5">
      <w:pPr>
        <w:pStyle w:val="a3"/>
        <w:tabs>
          <w:tab w:val="left" w:pos="580"/>
        </w:tabs>
        <w:spacing w:before="1"/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1</w:t>
      </w:r>
      <w:r>
        <w:t>.</w:t>
      </w:r>
      <w:r>
        <w:rPr>
          <w:spacing w:val="-3"/>
        </w:rPr>
        <w:t xml:space="preserve"> 邹欣著.构建之法:现代软件工程[</w:t>
      </w:r>
      <w:r>
        <w:t>M</w:t>
      </w:r>
      <w:r>
        <w:rPr>
          <w:spacing w:val="-3"/>
        </w:rPr>
        <w:t>].北京:人民邮电出版社,</w:t>
      </w:r>
      <w:r>
        <w:t xml:space="preserve">2017 </w:t>
      </w:r>
    </w:p>
    <w:p w:rsidR="00B851B5" w:rsidRDefault="00B851B5" w:rsidP="00B851B5">
      <w:pPr>
        <w:pStyle w:val="a3"/>
        <w:spacing w:before="7"/>
        <w:rPr>
          <w:sz w:val="15"/>
        </w:rPr>
      </w:pPr>
    </w:p>
    <w:p w:rsidR="00B851B5" w:rsidRDefault="00B851B5" w:rsidP="00B851B5">
      <w:pPr>
        <w:pStyle w:val="a3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2</w:t>
      </w:r>
      <w:r>
        <w:t>.</w:t>
      </w:r>
      <w:r>
        <w:rPr>
          <w:spacing w:val="-3"/>
        </w:rPr>
        <w:t xml:space="preserve"> 孙玉山,刘旭东主编.软件设计模式与体系结构[</w:t>
      </w:r>
      <w:r>
        <w:t>M]</w:t>
      </w:r>
      <w:r>
        <w:rPr>
          <w:spacing w:val="-3"/>
        </w:rPr>
        <w:t>.北京:高等教育出版社,</w:t>
      </w:r>
      <w:r>
        <w:t xml:space="preserve">2013 </w:t>
      </w:r>
    </w:p>
    <w:p w:rsidR="00B851B5" w:rsidRDefault="00B851B5" w:rsidP="00B851B5">
      <w:pPr>
        <w:pStyle w:val="a3"/>
        <w:spacing w:before="7"/>
        <w:rPr>
          <w:sz w:val="15"/>
        </w:rPr>
      </w:pPr>
    </w:p>
    <w:p w:rsidR="00B851B5" w:rsidRPr="000D0203" w:rsidRDefault="00B851B5" w:rsidP="000D0203">
      <w:pPr>
        <w:pStyle w:val="a3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3</w:t>
      </w:r>
      <w:r>
        <w:rPr>
          <w:spacing w:val="-3"/>
        </w:rPr>
        <w:t>、《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3"/>
        </w:rPr>
        <w:t>需求规格说明书》</w:t>
      </w:r>
      <w:r>
        <w:t xml:space="preserve"> </w:t>
      </w:r>
    </w:p>
    <w:p w:rsidR="00B851B5" w:rsidRDefault="00B851B5" w:rsidP="00B851B5">
      <w:pPr>
        <w:pStyle w:val="a3"/>
        <w:spacing w:before="6"/>
        <w:rPr>
          <w:sz w:val="25"/>
        </w:rPr>
      </w:pPr>
    </w:p>
    <w:p w:rsidR="00B851B5" w:rsidRPr="00FF1849" w:rsidRDefault="00FF1849" w:rsidP="00FF1849">
      <w:pPr>
        <w:pStyle w:val="2"/>
        <w:rPr>
          <w:sz w:val="28"/>
          <w:szCs w:val="28"/>
        </w:rPr>
      </w:pPr>
      <w:bookmarkStart w:id="10" w:name="_bookmark5"/>
      <w:bookmarkStart w:id="11" w:name="_Toc37959951"/>
      <w:bookmarkEnd w:id="10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1"/>
      <w:r w:rsidR="00B851B5" w:rsidRPr="00FF1849">
        <w:rPr>
          <w:sz w:val="28"/>
          <w:szCs w:val="28"/>
        </w:rPr>
        <w:t xml:space="preserve"> </w:t>
      </w:r>
    </w:p>
    <w:p w:rsidR="00B851B5" w:rsidRDefault="00B851B5" w:rsidP="00B851B5">
      <w:pPr>
        <w:pStyle w:val="a3"/>
        <w:tabs>
          <w:tab w:val="left" w:pos="580"/>
        </w:tabs>
        <w:spacing w:before="179"/>
        <w:ind w:left="160"/>
      </w:pPr>
      <w:r>
        <w:t xml:space="preserve"> </w:t>
      </w:r>
      <w:r>
        <w:tab/>
        <w:t xml:space="preserve">无 </w:t>
      </w:r>
    </w:p>
    <w:p w:rsidR="00B851B5" w:rsidRDefault="00B851B5" w:rsidP="00B851B5">
      <w:pPr>
        <w:pStyle w:val="a3"/>
        <w:spacing w:before="11"/>
        <w:rPr>
          <w:sz w:val="9"/>
        </w:rPr>
      </w:pPr>
    </w:p>
    <w:p w:rsidR="0066440F" w:rsidRDefault="0066440F"/>
    <w:p w:rsidR="000D0203" w:rsidRDefault="000D0203"/>
    <w:p w:rsidR="00B851B5" w:rsidRPr="000D0203" w:rsidRDefault="00B851B5" w:rsidP="00B851B5">
      <w:pPr>
        <w:pStyle w:val="1"/>
        <w:rPr>
          <w:sz w:val="32"/>
          <w:szCs w:val="32"/>
        </w:rPr>
      </w:pPr>
      <w:bookmarkStart w:id="12" w:name="_Toc37959952"/>
      <w:r w:rsidRPr="000D0203">
        <w:rPr>
          <w:rFonts w:hint="eastAsia"/>
          <w:sz w:val="32"/>
          <w:szCs w:val="32"/>
        </w:rPr>
        <w:lastRenderedPageBreak/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2"/>
    </w:p>
    <w:p w:rsidR="00B851B5" w:rsidRDefault="00B851B5" w:rsidP="000D0203">
      <w:pPr>
        <w:pStyle w:val="2"/>
        <w:rPr>
          <w:sz w:val="28"/>
          <w:szCs w:val="28"/>
        </w:rPr>
      </w:pPr>
      <w:bookmarkStart w:id="13" w:name="_Toc37959953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3"/>
    </w:p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4" w:name="_Toc37959954"/>
      <w:r w:rsidRPr="000D0203">
        <w:rPr>
          <w:sz w:val="24"/>
          <w:szCs w:val="24"/>
        </w:rPr>
        <w:t>2.1.1 系统运行环境结构设计</w:t>
      </w:r>
      <w:bookmarkEnd w:id="14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5" w:name="_Toc37959955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 xml:space="preserve">2 </w:t>
      </w:r>
      <w:r w:rsidRPr="000D0203">
        <w:rPr>
          <w:sz w:val="24"/>
          <w:szCs w:val="24"/>
        </w:rPr>
        <w:t>硬件设备类型</w:t>
      </w:r>
      <w:bookmarkEnd w:id="15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6" w:name="_Toc37959956"/>
      <w:r w:rsidRPr="000D0203">
        <w:rPr>
          <w:sz w:val="24"/>
          <w:szCs w:val="24"/>
        </w:rPr>
        <w:t>2.1.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6"/>
    </w:p>
    <w:p w:rsidR="000D0203" w:rsidRPr="00475AD6" w:rsidRDefault="000D0203" w:rsidP="000D0203">
      <w:pPr>
        <w:rPr>
          <w:lang w:val="en-US"/>
        </w:rPr>
      </w:pPr>
    </w:p>
    <w:p w:rsidR="000D0203" w:rsidRDefault="000D0203" w:rsidP="000D0203">
      <w:pPr>
        <w:pStyle w:val="2"/>
        <w:rPr>
          <w:sz w:val="28"/>
          <w:szCs w:val="28"/>
        </w:rPr>
      </w:pPr>
      <w:bookmarkStart w:id="17" w:name="_Toc37959957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17"/>
      <w:r w:rsidRPr="000D0203">
        <w:rPr>
          <w:sz w:val="28"/>
          <w:szCs w:val="28"/>
        </w:rPr>
        <w:t xml:space="preserve"> </w:t>
      </w:r>
    </w:p>
    <w:p w:rsidR="000D0203" w:rsidRPr="000D0203" w:rsidRDefault="000D0203" w:rsidP="000D0203"/>
    <w:p w:rsidR="000D0203" w:rsidRDefault="000D0203" w:rsidP="000D0203">
      <w:pPr>
        <w:pStyle w:val="2"/>
        <w:spacing w:line="360" w:lineRule="auto"/>
        <w:ind w:left="584"/>
        <w:rPr>
          <w:sz w:val="28"/>
          <w:szCs w:val="28"/>
        </w:rPr>
      </w:pPr>
      <w:bookmarkStart w:id="18" w:name="_Toc37959958"/>
      <w:r w:rsidRPr="00B851B5"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3</w:t>
      </w:r>
      <w:r w:rsidRPr="00B851B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软件结构设计</w:t>
      </w:r>
      <w:bookmarkEnd w:id="18"/>
    </w:p>
    <w:p w:rsidR="000D0203" w:rsidRP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9" w:name="_Toc37959959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19"/>
    </w:p>
    <w:p w:rsidR="000D0203" w:rsidRDefault="000D0203" w:rsidP="000D0203"/>
    <w:p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0" w:name="_Toc37959960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0"/>
    </w:p>
    <w:p w:rsidR="000D0203" w:rsidRDefault="000D0203" w:rsidP="00781CDA">
      <w:pPr>
        <w:jc w:val="center"/>
      </w:pPr>
    </w:p>
    <w:p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1" w:name="_Toc37959961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1"/>
    </w:p>
    <w:p w:rsidR="000D0203" w:rsidRDefault="00781CDA" w:rsidP="00405E26">
      <w:pPr>
        <w:jc w:val="center"/>
      </w:pPr>
      <w:r>
        <w:rPr>
          <w:noProof/>
        </w:rPr>
        <w:drawing>
          <wp:inline distT="0" distB="0" distL="0" distR="0">
            <wp:extent cx="3429000" cy="36470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数据流图（学生）</w:t>
      </w:r>
    </w:p>
    <w:p w:rsidR="00405E26" w:rsidRDefault="00405E26" w:rsidP="00405E26">
      <w:pPr>
        <w:jc w:val="center"/>
      </w:pPr>
    </w:p>
    <w:p w:rsidR="00405E26" w:rsidRDefault="00781CDA" w:rsidP="00405E26">
      <w:pPr>
        <w:jc w:val="center"/>
      </w:pPr>
      <w:r>
        <w:rPr>
          <w:noProof/>
        </w:rPr>
        <w:drawing>
          <wp:inline distT="0" distB="0" distL="0" distR="0">
            <wp:extent cx="4762500" cy="39423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数据流图（辅导员）</w:t>
      </w:r>
    </w:p>
    <w:p w:rsidR="00405E26" w:rsidRDefault="00781CDA" w:rsidP="00405E26">
      <w:pPr>
        <w:jc w:val="center"/>
      </w:pPr>
      <w:r>
        <w:rPr>
          <w:noProof/>
        </w:rPr>
        <w:lastRenderedPageBreak/>
        <w:drawing>
          <wp:inline distT="0" distB="0" distL="0" distR="0">
            <wp:extent cx="5204460" cy="4255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26" w:rsidRDefault="00405E26" w:rsidP="00405E26"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数据流图（学生）</w:t>
      </w:r>
    </w:p>
    <w:p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2" w:name="_Toc37959962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2"/>
    </w:p>
    <w:p w:rsidR="00CF2B27" w:rsidRDefault="00946C8E" w:rsidP="00CF2B27">
      <w:r>
        <w:rPr>
          <w:noProof/>
        </w:rPr>
        <w:drawing>
          <wp:inline distT="0" distB="0" distL="0" distR="0">
            <wp:extent cx="5274310" cy="5356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27" w:rsidRPr="00CF2B27" w:rsidRDefault="00CF2B27" w:rsidP="00CF2B27">
      <w:pPr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类图</w:t>
      </w: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795996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软件技术架构设计</w:t>
      </w:r>
      <w:bookmarkEnd w:id="23"/>
    </w:p>
    <w:p w:rsidR="00405E26" w:rsidRDefault="00405E26" w:rsidP="00405E26"/>
    <w:p w:rsidR="00CF2B27" w:rsidRPr="00CF2B27" w:rsidRDefault="00CF2B27" w:rsidP="00CF2B27">
      <w:pPr>
        <w:pStyle w:val="1"/>
        <w:rPr>
          <w:sz w:val="32"/>
          <w:szCs w:val="32"/>
        </w:rPr>
      </w:pPr>
      <w:bookmarkStart w:id="24" w:name="_Toc37959964"/>
      <w:r w:rsidRPr="00CF2B27">
        <w:rPr>
          <w:rFonts w:hint="eastAsia"/>
          <w:sz w:val="32"/>
          <w:szCs w:val="32"/>
        </w:rPr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4"/>
    </w:p>
    <w:p w:rsidR="00CF2B27" w:rsidRDefault="00CF2B27" w:rsidP="00CF2B27">
      <w:pPr>
        <w:pStyle w:val="2"/>
        <w:rPr>
          <w:sz w:val="28"/>
          <w:szCs w:val="28"/>
        </w:rPr>
      </w:pPr>
      <w:bookmarkStart w:id="25" w:name="_Toc37959965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5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6" w:name="_Toc379599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6"/>
    </w:p>
    <w:p w:rsidR="00C967C0" w:rsidRPr="00C967C0" w:rsidRDefault="00C967C0" w:rsidP="00C967C0">
      <w:pPr>
        <w:rPr>
          <w:rFonts w:hint="eastAsia"/>
        </w:rPr>
      </w:pPr>
    </w:p>
    <w:p w:rsidR="00C967C0" w:rsidRPr="00C967C0" w:rsidRDefault="00C967C0" w:rsidP="00C967C0">
      <w:pPr>
        <w:rPr>
          <w:rFonts w:hint="eastAsia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7" w:name="_Toc3795996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7"/>
    </w:p>
    <w:p w:rsidR="00C967C0" w:rsidRPr="00C967C0" w:rsidRDefault="00C967C0" w:rsidP="00C967C0">
      <w:pPr>
        <w:rPr>
          <w:rFonts w:hint="eastAsia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795996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28"/>
    </w:p>
    <w:p w:rsidR="00C967C0" w:rsidRPr="00C967C0" w:rsidRDefault="00C967C0" w:rsidP="00C967C0">
      <w:pPr>
        <w:rPr>
          <w:rFonts w:hint="eastAsia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795996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29"/>
    </w:p>
    <w:p w:rsidR="00C967C0" w:rsidRPr="00C967C0" w:rsidRDefault="00C967C0" w:rsidP="00C967C0">
      <w:pPr>
        <w:rPr>
          <w:rFonts w:hint="eastAsia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795997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0"/>
    </w:p>
    <w:p w:rsidR="00EF49E4" w:rsidRPr="00EF49E4" w:rsidRDefault="00EF49E4" w:rsidP="00EF49E4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795997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1"/>
    </w:p>
    <w:p w:rsidR="00C967C0" w:rsidRPr="00C967C0" w:rsidRDefault="00C967C0" w:rsidP="00C967C0">
      <w:pPr>
        <w:rPr>
          <w:rFonts w:hint="eastAsia"/>
        </w:rPr>
      </w:pPr>
    </w:p>
    <w:p w:rsidR="00CF2B27" w:rsidRDefault="00CF2B27" w:rsidP="00CF2B27">
      <w:pPr>
        <w:pStyle w:val="2"/>
        <w:rPr>
          <w:sz w:val="28"/>
          <w:szCs w:val="28"/>
        </w:rPr>
      </w:pPr>
      <w:bookmarkStart w:id="32" w:name="_Toc37959972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2"/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795997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3"/>
    </w:p>
    <w:p w:rsidR="00C967C0" w:rsidRPr="00C967C0" w:rsidRDefault="00C967C0" w:rsidP="00C967C0">
      <w:pPr>
        <w:rPr>
          <w:rFonts w:hint="eastAsia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4" w:name="_Toc3795997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4"/>
    </w:p>
    <w:p w:rsidR="00CF2B27" w:rsidRPr="004504F8" w:rsidRDefault="00CF2B27" w:rsidP="00CF2B27">
      <w:pPr>
        <w:rPr>
          <w:lang w:val="en-US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795997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5"/>
    </w:p>
    <w:p w:rsidR="00CF2B27" w:rsidRPr="00A813D7" w:rsidRDefault="00CF2B27" w:rsidP="00CF2B27">
      <w:pPr>
        <w:rPr>
          <w:lang w:val="en-US"/>
        </w:rPr>
      </w:pPr>
    </w:p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6" w:name="_Toc3795997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6"/>
    </w:p>
    <w:p w:rsidR="00CF2B27" w:rsidRPr="00CF2B27" w:rsidRDefault="00CF2B27" w:rsidP="00CF2B27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7959977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7"/>
    </w:p>
    <w:p w:rsidR="00CF2B27" w:rsidRPr="00CF2B27" w:rsidRDefault="00CF2B27" w:rsidP="00CF2B27"/>
    <w:p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8" w:name="_Toc37959978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8"/>
    </w:p>
    <w:p w:rsidR="00CF2B27" w:rsidRPr="004504F8" w:rsidRDefault="00CF2B27" w:rsidP="00466848">
      <w:pPr>
        <w:rPr>
          <w:lang w:val="en-US"/>
        </w:rPr>
      </w:pPr>
    </w:p>
    <w:p w:rsidR="00EF49E4" w:rsidRDefault="00EF49E4" w:rsidP="00EF49E4">
      <w:pPr>
        <w:pStyle w:val="2"/>
        <w:rPr>
          <w:sz w:val="28"/>
          <w:szCs w:val="28"/>
        </w:rPr>
      </w:pPr>
      <w:bookmarkStart w:id="39" w:name="_Toc37959979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39"/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0" w:name="_Toc3795998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0"/>
    </w:p>
    <w:p w:rsidR="004504F8" w:rsidRDefault="004504F8" w:rsidP="00EF49E4">
      <w:pPr>
        <w:spacing w:line="360" w:lineRule="auto"/>
        <w:ind w:firstLineChars="200" w:firstLine="440"/>
      </w:pP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795998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1"/>
    </w:p>
    <w:p w:rsidR="00C967C0" w:rsidRPr="00C967C0" w:rsidRDefault="00C967C0" w:rsidP="00C967C0">
      <w:pPr>
        <w:rPr>
          <w:rFonts w:hint="eastAsia"/>
        </w:rPr>
      </w:pP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2" w:name="_Toc3795998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2"/>
    </w:p>
    <w:p w:rsidR="00C967C0" w:rsidRPr="00C967C0" w:rsidRDefault="00C967C0" w:rsidP="00C967C0">
      <w:pPr>
        <w:rPr>
          <w:rFonts w:hint="eastAsia"/>
        </w:rPr>
      </w:pP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795998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3"/>
    </w:p>
    <w:p w:rsidR="00C967C0" w:rsidRPr="00C967C0" w:rsidRDefault="00C967C0" w:rsidP="00C967C0">
      <w:pPr>
        <w:rPr>
          <w:rFonts w:hint="eastAsia"/>
        </w:rPr>
      </w:pPr>
    </w:p>
    <w:p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795998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4"/>
    </w:p>
    <w:p w:rsidR="00EF49E4" w:rsidRPr="00EF49E4" w:rsidRDefault="00EF49E4" w:rsidP="00EF49E4"/>
    <w:p w:rsidR="00CF2B27" w:rsidRPr="00C967C0" w:rsidRDefault="00EF49E4" w:rsidP="00C967C0">
      <w:pPr>
        <w:pStyle w:val="3"/>
        <w:spacing w:line="360" w:lineRule="auto"/>
        <w:ind w:firstLine="159"/>
        <w:rPr>
          <w:rFonts w:hint="eastAsia"/>
          <w:sz w:val="24"/>
          <w:szCs w:val="24"/>
        </w:rPr>
      </w:pPr>
      <w:bookmarkStart w:id="45" w:name="_Toc3795998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5"/>
    </w:p>
    <w:sectPr w:rsidR="00CF2B27" w:rsidRPr="00C9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607E" w:rsidRDefault="00B5607E" w:rsidP="00C967C0">
      <w:r>
        <w:separator/>
      </w:r>
    </w:p>
  </w:endnote>
  <w:endnote w:type="continuationSeparator" w:id="0">
    <w:p w:rsidR="00B5607E" w:rsidRDefault="00B5607E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607E" w:rsidRDefault="00B5607E" w:rsidP="00C967C0">
      <w:r>
        <w:separator/>
      </w:r>
    </w:p>
  </w:footnote>
  <w:footnote w:type="continuationSeparator" w:id="0">
    <w:p w:rsidR="00B5607E" w:rsidRDefault="00B5607E" w:rsidP="00C9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164F1B"/>
    <w:multiLevelType w:val="multilevel"/>
    <w:tmpl w:val="8A164F1B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A31A325D"/>
    <w:multiLevelType w:val="multilevel"/>
    <w:tmpl w:val="A31A325D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B34DA7AE"/>
    <w:multiLevelType w:val="singleLevel"/>
    <w:tmpl w:val="B34DA7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5E306ED"/>
    <w:multiLevelType w:val="multilevel"/>
    <w:tmpl w:val="B5E306ED"/>
    <w:lvl w:ilvl="0">
      <w:numFmt w:val="bullet"/>
      <w:lvlText w:val="·"/>
      <w:lvlJc w:val="left"/>
      <w:pPr>
        <w:ind w:left="520" w:hanging="36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366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59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46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93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CF092B84"/>
    <w:multiLevelType w:val="multilevel"/>
    <w:tmpl w:val="CF092B84"/>
    <w:lvl w:ilvl="0">
      <w:start w:val="3"/>
      <w:numFmt w:val="decimal"/>
      <w:lvlText w:val="%1."/>
      <w:lvlJc w:val="left"/>
      <w:pPr>
        <w:ind w:left="802" w:hanging="222"/>
      </w:pPr>
      <w:rPr>
        <w:rFonts w:ascii="宋体" w:eastAsia="宋体" w:hAnsi="宋体" w:cs="宋体" w:hint="default"/>
        <w:b/>
        <w:bCs/>
        <w:w w:val="99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389" w:hanging="389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30" w:hanging="610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908" w:hanging="6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6" w:hanging="6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4" w:hanging="6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3" w:hanging="6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1" w:hanging="6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49" w:hanging="610"/>
      </w:pPr>
      <w:rPr>
        <w:rFonts w:hint="default"/>
        <w:lang w:val="zh-CN" w:eastAsia="zh-CN" w:bidi="zh-CN"/>
      </w:rPr>
    </w:lvl>
  </w:abstractNum>
  <w:abstractNum w:abstractNumId="5" w15:restartNumberingAfterBreak="0">
    <w:nsid w:val="D12BD222"/>
    <w:multiLevelType w:val="multilevel"/>
    <w:tmpl w:val="D12BD222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6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746" w:hanging="166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389" w:hanging="389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30" w:hanging="610"/>
      </w:pPr>
      <w:rPr>
        <w:rFonts w:ascii="宋体" w:eastAsia="宋体" w:hAnsi="宋体" w:cs="宋体" w:hint="default"/>
        <w:b/>
        <w:bCs/>
        <w:w w:val="99"/>
        <w:sz w:val="22"/>
        <w:szCs w:val="22"/>
        <w:lang w:val="zh-CN" w:eastAsia="zh-CN" w:bidi="zh-CN"/>
      </w:rPr>
    </w:lvl>
    <w:lvl w:ilvl="3">
      <w:numFmt w:val="bullet"/>
      <w:lvlText w:val="•"/>
      <w:lvlJc w:val="left"/>
      <w:pPr>
        <w:ind w:left="2908" w:hanging="61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6" w:hanging="61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44" w:hanging="61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13" w:hanging="61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81" w:hanging="61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49" w:hanging="610"/>
      </w:pPr>
      <w:rPr>
        <w:rFonts w:hint="default"/>
        <w:lang w:val="zh-CN" w:eastAsia="zh-CN" w:bidi="zh-CN"/>
      </w:rPr>
    </w:lvl>
  </w:abstractNum>
  <w:abstractNum w:abstractNumId="8" w15:restartNumberingAfterBreak="0">
    <w:nsid w:val="01DC6211"/>
    <w:multiLevelType w:val="multilevel"/>
    <w:tmpl w:val="01DC6211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9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863D04"/>
    <w:multiLevelType w:val="hybridMultilevel"/>
    <w:tmpl w:val="142AD9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FA27845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A23854"/>
    <w:multiLevelType w:val="hybridMultilevel"/>
    <w:tmpl w:val="4FCE27B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3F06ED"/>
    <w:multiLevelType w:val="singleLevel"/>
    <w:tmpl w:val="223F06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24F33FAE"/>
    <w:multiLevelType w:val="multilevel"/>
    <w:tmpl w:val="24F33FAE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6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935622"/>
    <w:multiLevelType w:val="hybridMultilevel"/>
    <w:tmpl w:val="540E3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EB0"/>
    <w:multiLevelType w:val="multilevel"/>
    <w:tmpl w:val="32CA2EB0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0" w15:restartNumberingAfterBreak="0">
    <w:nsid w:val="3474044A"/>
    <w:multiLevelType w:val="hybridMultilevel"/>
    <w:tmpl w:val="9490F0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1E9A7D"/>
    <w:multiLevelType w:val="multilevel"/>
    <w:tmpl w:val="3F1E9A7D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3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522B0A99"/>
    <w:multiLevelType w:val="hybridMultilevel"/>
    <w:tmpl w:val="921A5C48"/>
    <w:lvl w:ilvl="0" w:tplc="FF9A3A4A">
      <w:start w:val="1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D8A56C"/>
    <w:multiLevelType w:val="singleLevel"/>
    <w:tmpl w:val="56D8A5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71" w:hanging="212"/>
      </w:pPr>
      <w:rPr>
        <w:rFonts w:ascii="宋体" w:eastAsia="宋体" w:hAnsi="宋体" w:cs="宋体" w:hint="default"/>
        <w:b/>
        <w:bCs/>
        <w:w w:val="99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585" w:hanging="425"/>
      </w:pPr>
      <w:rPr>
        <w:rFonts w:ascii="宋体" w:eastAsia="宋体" w:hAnsi="宋体" w:cs="宋体" w:hint="default"/>
        <w:b/>
        <w:bCs/>
        <w:spacing w:val="0"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741" w:hanging="581"/>
      </w:pPr>
      <w:rPr>
        <w:rFonts w:ascii="宋体" w:eastAsia="宋体" w:hAnsi="宋体" w:cs="宋体" w:hint="default"/>
        <w:b/>
        <w:bCs/>
        <w:w w:val="99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770" w:hanging="58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801" w:hanging="58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2" w:hanging="58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863" w:hanging="58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94" w:hanging="58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24" w:hanging="581"/>
      </w:pPr>
      <w:rPr>
        <w:rFonts w:hint="default"/>
        <w:lang w:val="zh-CN" w:eastAsia="zh-CN" w:bidi="zh-CN"/>
      </w:rPr>
    </w:lvl>
  </w:abstractNum>
  <w:abstractNum w:abstractNumId="29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914D7C2"/>
    <w:multiLevelType w:val="singleLevel"/>
    <w:tmpl w:val="6914D7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3380196"/>
    <w:multiLevelType w:val="hybridMultilevel"/>
    <w:tmpl w:val="DD1C27D2"/>
    <w:lvl w:ilvl="0" w:tplc="A4C241CE">
      <w:start w:val="1"/>
      <w:numFmt w:val="decimal"/>
      <w:lvlText w:val="%1."/>
      <w:lvlJc w:val="left"/>
      <w:pPr>
        <w:ind w:left="656" w:hanging="2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5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DF4123"/>
    <w:multiLevelType w:val="multilevel"/>
    <w:tmpl w:val="77DF4123"/>
    <w:lvl w:ilvl="0">
      <w:start w:val="1"/>
      <w:numFmt w:val="decimal"/>
      <w:lvlText w:val="%1."/>
      <w:lvlJc w:val="left"/>
      <w:pPr>
        <w:ind w:left="1420" w:hanging="420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37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8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8"/>
  </w:num>
  <w:num w:numId="4">
    <w:abstractNumId w:val="3"/>
  </w:num>
  <w:num w:numId="5">
    <w:abstractNumId w:val="8"/>
  </w:num>
  <w:num w:numId="6">
    <w:abstractNumId w:val="5"/>
  </w:num>
  <w:num w:numId="7">
    <w:abstractNumId w:val="22"/>
  </w:num>
  <w:num w:numId="8">
    <w:abstractNumId w:val="1"/>
  </w:num>
  <w:num w:numId="9">
    <w:abstractNumId w:val="24"/>
  </w:num>
  <w:num w:numId="10">
    <w:abstractNumId w:val="34"/>
  </w:num>
  <w:num w:numId="11">
    <w:abstractNumId w:val="37"/>
  </w:num>
  <w:num w:numId="12">
    <w:abstractNumId w:val="25"/>
  </w:num>
  <w:num w:numId="13">
    <w:abstractNumId w:val="12"/>
  </w:num>
  <w:num w:numId="14">
    <w:abstractNumId w:val="19"/>
  </w:num>
  <w:num w:numId="15">
    <w:abstractNumId w:val="0"/>
  </w:num>
  <w:num w:numId="16">
    <w:abstractNumId w:val="36"/>
  </w:num>
  <w:num w:numId="17">
    <w:abstractNumId w:val="15"/>
  </w:num>
  <w:num w:numId="18">
    <w:abstractNumId w:val="17"/>
  </w:num>
  <w:num w:numId="19">
    <w:abstractNumId w:val="20"/>
  </w:num>
  <w:num w:numId="20">
    <w:abstractNumId w:val="10"/>
  </w:num>
  <w:num w:numId="21">
    <w:abstractNumId w:val="11"/>
  </w:num>
  <w:num w:numId="22">
    <w:abstractNumId w:val="9"/>
  </w:num>
  <w:num w:numId="23">
    <w:abstractNumId w:val="18"/>
  </w:num>
  <w:num w:numId="24">
    <w:abstractNumId w:val="33"/>
  </w:num>
  <w:num w:numId="25">
    <w:abstractNumId w:val="6"/>
  </w:num>
  <w:num w:numId="26">
    <w:abstractNumId w:val="2"/>
  </w:num>
  <w:num w:numId="27">
    <w:abstractNumId w:val="32"/>
  </w:num>
  <w:num w:numId="28">
    <w:abstractNumId w:val="14"/>
  </w:num>
  <w:num w:numId="29">
    <w:abstractNumId w:val="27"/>
  </w:num>
  <w:num w:numId="30">
    <w:abstractNumId w:val="26"/>
  </w:num>
  <w:num w:numId="31">
    <w:abstractNumId w:val="29"/>
  </w:num>
  <w:num w:numId="32">
    <w:abstractNumId w:val="23"/>
  </w:num>
  <w:num w:numId="33">
    <w:abstractNumId w:val="35"/>
  </w:num>
  <w:num w:numId="34">
    <w:abstractNumId w:val="13"/>
  </w:num>
  <w:num w:numId="35">
    <w:abstractNumId w:val="38"/>
  </w:num>
  <w:num w:numId="36">
    <w:abstractNumId w:val="16"/>
  </w:num>
  <w:num w:numId="37">
    <w:abstractNumId w:val="30"/>
  </w:num>
  <w:num w:numId="38">
    <w:abstractNumId w:val="31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D0203"/>
    <w:rsid w:val="00113971"/>
    <w:rsid w:val="001901A1"/>
    <w:rsid w:val="00405E26"/>
    <w:rsid w:val="004122A7"/>
    <w:rsid w:val="004504F8"/>
    <w:rsid w:val="00466848"/>
    <w:rsid w:val="00475AD6"/>
    <w:rsid w:val="00652C7B"/>
    <w:rsid w:val="0066440F"/>
    <w:rsid w:val="006832AC"/>
    <w:rsid w:val="00781CDA"/>
    <w:rsid w:val="007B0ABB"/>
    <w:rsid w:val="008423ED"/>
    <w:rsid w:val="00946C8E"/>
    <w:rsid w:val="00A813D7"/>
    <w:rsid w:val="00B5607E"/>
    <w:rsid w:val="00B851B5"/>
    <w:rsid w:val="00C65545"/>
    <w:rsid w:val="00C830E7"/>
    <w:rsid w:val="00C967C0"/>
    <w:rsid w:val="00CF2B27"/>
    <w:rsid w:val="00D75316"/>
    <w:rsid w:val="00E23181"/>
    <w:rsid w:val="00EF49E4"/>
    <w:rsid w:val="00F10CB2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FC03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851B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75AD6"/>
    <w:pPr>
      <w:spacing w:before="24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75AD6"/>
    <w:pPr>
      <w:spacing w:before="120"/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3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C4FB8-F954-45CE-A69E-1FAE669F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吴 秋悦</cp:lastModifiedBy>
  <cp:revision>10</cp:revision>
  <dcterms:created xsi:type="dcterms:W3CDTF">2020-04-15T10:20:00Z</dcterms:created>
  <dcterms:modified xsi:type="dcterms:W3CDTF">2020-04-17T08:08:00Z</dcterms:modified>
</cp:coreProperties>
</file>